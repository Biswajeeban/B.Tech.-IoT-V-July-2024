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64" w:rsidRDefault="00BE64C4">
      <w:pPr>
        <w:pStyle w:val="Title"/>
      </w:pPr>
      <w:r>
        <w:t>Data Encoding Formats</w:t>
      </w:r>
    </w:p>
    <w:p w:rsidR="00BE64C4" w:rsidRDefault="00BE64C4" w:rsidP="00BE64C4"/>
    <w:p w:rsidR="00BE64C4" w:rsidRDefault="00BE64C4" w:rsidP="00BE64C4">
      <w:r>
        <w:t>An encoding format is a standardized method used to convert data into a specific format for efficient storage, transmission, and interpretation by computers. These formats ensure that data is processed and understood consistently across different systems and devices.</w:t>
      </w:r>
    </w:p>
    <w:p w:rsidR="00BE64C4" w:rsidRDefault="00BE64C4" w:rsidP="00BE64C4"/>
    <w:p w:rsidR="00BE64C4" w:rsidRDefault="00BE64C4" w:rsidP="00BE64C4">
      <w:r>
        <w:t>Encoding Formats for Various Types of Data:</w:t>
      </w:r>
    </w:p>
    <w:p w:rsidR="00BE64C4" w:rsidRDefault="00BE64C4" w:rsidP="00BE64C4">
      <w:r>
        <w:t>TEXT</w:t>
      </w:r>
    </w:p>
    <w:p w:rsidR="00BE64C4" w:rsidRDefault="00BE64C4" w:rsidP="00BE64C4">
      <w:r>
        <w:t xml:space="preserve">  - UTF-8</w:t>
      </w:r>
    </w:p>
    <w:p w:rsidR="00BE64C4" w:rsidRDefault="00BE64C4" w:rsidP="00BE64C4">
      <w:r>
        <w:t xml:space="preserve">  - ASCII</w:t>
      </w:r>
    </w:p>
    <w:p w:rsidR="00BE64C4" w:rsidRDefault="00BE64C4" w:rsidP="00BE64C4">
      <w:r>
        <w:t xml:space="preserve">  - ISO/IEC 8859</w:t>
      </w:r>
    </w:p>
    <w:p w:rsidR="00BE64C4" w:rsidRDefault="00BE64C4" w:rsidP="00BE64C4">
      <w:r>
        <w:t xml:space="preserve">  - Unicode</w:t>
      </w:r>
    </w:p>
    <w:p w:rsidR="00BE64C4" w:rsidRDefault="00BE64C4" w:rsidP="00BE64C4"/>
    <w:p w:rsidR="00BE64C4" w:rsidRDefault="00BE64C4" w:rsidP="00BE64C4">
      <w:r>
        <w:t>Numbers:</w:t>
      </w:r>
    </w:p>
    <w:p w:rsidR="00BE64C4" w:rsidRDefault="00BE64C4" w:rsidP="00BE64C4">
      <w:r>
        <w:t xml:space="preserve">  - IEEE 754 (Floating-point numbers)</w:t>
      </w:r>
    </w:p>
    <w:p w:rsidR="00BE64C4" w:rsidRDefault="00BE64C4" w:rsidP="00BE64C4">
      <w:r>
        <w:t xml:space="preserve">  - Binary Coded Decimal (BCD)</w:t>
      </w:r>
    </w:p>
    <w:p w:rsidR="00BE64C4" w:rsidRDefault="00BE64C4" w:rsidP="00BE64C4">
      <w:r>
        <w:t xml:space="preserve">  - Two's Complement (Integers)</w:t>
      </w:r>
    </w:p>
    <w:p w:rsidR="00BE64C4" w:rsidRDefault="00BE64C4" w:rsidP="00BE64C4">
      <w:r>
        <w:t xml:space="preserve">  - Gray Code</w:t>
      </w:r>
    </w:p>
    <w:p w:rsidR="00BE64C4" w:rsidRDefault="00BE64C4" w:rsidP="00BE64C4"/>
    <w:p w:rsidR="00BE64C4" w:rsidRDefault="00BE64C4" w:rsidP="00BE64C4">
      <w:r>
        <w:t>Images:</w:t>
      </w:r>
    </w:p>
    <w:p w:rsidR="00BE64C4" w:rsidRDefault="00BE64C4" w:rsidP="00BE64C4">
      <w:r>
        <w:t xml:space="preserve">  - JPEG (Joint Photographic Experts Group)</w:t>
      </w:r>
    </w:p>
    <w:p w:rsidR="00BE64C4" w:rsidRDefault="00BE64C4" w:rsidP="00BE64C4">
      <w:r>
        <w:t xml:space="preserve">  - PNG (Portable Network Graphics)</w:t>
      </w:r>
    </w:p>
    <w:p w:rsidR="00BE64C4" w:rsidRDefault="00BE64C4" w:rsidP="00BE64C4">
      <w:r>
        <w:t xml:space="preserve">  - GIF (Graphics Interchange Format)</w:t>
      </w:r>
    </w:p>
    <w:p w:rsidR="00BE64C4" w:rsidRDefault="00BE64C4" w:rsidP="00BE64C4">
      <w:r>
        <w:t xml:space="preserve">  - BMP (Bitmap)</w:t>
      </w:r>
    </w:p>
    <w:p w:rsidR="00BE64C4" w:rsidRDefault="00BE64C4" w:rsidP="00BE64C4">
      <w:r>
        <w:t xml:space="preserve">  - TIFF (Tagged Image File Format)</w:t>
      </w:r>
    </w:p>
    <w:p w:rsidR="00BE64C4" w:rsidRDefault="00BE64C4" w:rsidP="00BE64C4"/>
    <w:p w:rsidR="00BE64C4" w:rsidRDefault="00BE64C4" w:rsidP="00BE64C4">
      <w:r>
        <w:lastRenderedPageBreak/>
        <w:t>-Audio</w:t>
      </w:r>
    </w:p>
    <w:p w:rsidR="00BE64C4" w:rsidRDefault="00BE64C4" w:rsidP="00BE64C4">
      <w:r>
        <w:t xml:space="preserve">  - MP3 (MPEG-1 Audio Layer III)</w:t>
      </w:r>
    </w:p>
    <w:p w:rsidR="00BE64C4" w:rsidRDefault="00BE64C4" w:rsidP="00BE64C4">
      <w:r>
        <w:t xml:space="preserve">  - AAC (Advanced Audio Coding)</w:t>
      </w:r>
    </w:p>
    <w:p w:rsidR="00BE64C4" w:rsidRDefault="00BE64C4" w:rsidP="00BE64C4">
      <w:r>
        <w:t xml:space="preserve">  - WAV (Waveform Audio File Format)</w:t>
      </w:r>
    </w:p>
    <w:p w:rsidR="00BE64C4" w:rsidRDefault="00BE64C4" w:rsidP="00BE64C4">
      <w:r>
        <w:t xml:space="preserve">  - FLAC (Free Lossless Audio Codec)</w:t>
      </w:r>
    </w:p>
    <w:p w:rsidR="00BE64C4" w:rsidRDefault="00BE64C4" w:rsidP="00BE64C4">
      <w:r>
        <w:t xml:space="preserve">  - OGG (</w:t>
      </w:r>
      <w:proofErr w:type="spellStart"/>
      <w:r>
        <w:t>Ogg</w:t>
      </w:r>
      <w:proofErr w:type="spellEnd"/>
      <w:r>
        <w:t xml:space="preserve"> </w:t>
      </w:r>
      <w:proofErr w:type="spellStart"/>
      <w:r>
        <w:t>Vorbis</w:t>
      </w:r>
      <w:proofErr w:type="spellEnd"/>
      <w:r>
        <w:t>)</w:t>
      </w:r>
    </w:p>
    <w:p w:rsidR="00BE64C4" w:rsidRDefault="00BE64C4" w:rsidP="00BE64C4"/>
    <w:p w:rsidR="00BE64C4" w:rsidRDefault="00BE64C4" w:rsidP="00BE64C4">
      <w:r>
        <w:t>- Video:</w:t>
      </w:r>
    </w:p>
    <w:p w:rsidR="00BE64C4" w:rsidRDefault="00BE64C4" w:rsidP="00BE64C4">
      <w:r>
        <w:t xml:space="preserve">  - MP4 (MPEG-4 Part 14)</w:t>
      </w:r>
    </w:p>
    <w:p w:rsidR="00BE64C4" w:rsidRDefault="00BE64C4" w:rsidP="00BE64C4">
      <w:r>
        <w:t xml:space="preserve">  - AVI (Audio Video Interleave)</w:t>
      </w:r>
    </w:p>
    <w:p w:rsidR="00BE64C4" w:rsidRDefault="00BE64C4" w:rsidP="00BE64C4">
      <w:r>
        <w:t xml:space="preserve">  - MKV (</w:t>
      </w:r>
      <w:proofErr w:type="spellStart"/>
      <w:r>
        <w:t>Matroska</w:t>
      </w:r>
      <w:proofErr w:type="spellEnd"/>
      <w:r>
        <w:t xml:space="preserve"> Video)</w:t>
      </w:r>
    </w:p>
    <w:p w:rsidR="00BE64C4" w:rsidRDefault="00BE64C4" w:rsidP="00BE64C4">
      <w:r>
        <w:t xml:space="preserve">  - MOV (QuickTime Movie)</w:t>
      </w:r>
    </w:p>
    <w:p w:rsidR="00BE64C4" w:rsidRDefault="00BE64C4" w:rsidP="00BE64C4">
      <w:r>
        <w:t xml:space="preserve">  - WMV (Windows Media Video)</w:t>
      </w:r>
    </w:p>
    <w:p w:rsidR="00BE64C4" w:rsidRDefault="00BE64C4" w:rsidP="00BE64C4">
      <w:bookmarkStart w:id="0" w:name="_GoBack"/>
      <w:bookmarkEnd w:id="0"/>
    </w:p>
    <w:p w:rsidR="00BE64C4" w:rsidRDefault="00BE64C4" w:rsidP="00BE64C4"/>
    <w:p w:rsidR="009C7A64" w:rsidRDefault="009C7A64" w:rsidP="00BE64C4"/>
    <w:sectPr w:rsidR="009C7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A64"/>
    <w:rsid w:val="00AA1D8D"/>
    <w:rsid w:val="00B47730"/>
    <w:rsid w:val="00BE64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8B504-F769-4E34-9B38-E0D6098A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Priyanka Mahapatra</cp:lastModifiedBy>
  <cp:revision>2</cp:revision>
  <dcterms:created xsi:type="dcterms:W3CDTF">2024-08-22T10:23:00Z</dcterms:created>
  <dcterms:modified xsi:type="dcterms:W3CDTF">2024-08-22T10:23:00Z</dcterms:modified>
</cp:coreProperties>
</file>