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C9" w:rsidRDefault="00E46E80">
      <w:pPr>
        <w:pStyle w:val="Title"/>
      </w:pPr>
      <w:r>
        <w:t>Arduino and Prototyping Questions and Answers</w:t>
      </w:r>
    </w:p>
    <w:p w:rsidR="00E46E80" w:rsidRDefault="00E46E80" w:rsidP="00E46E80">
      <w:pPr>
        <w:pStyle w:val="Heading3"/>
      </w:pPr>
      <w:r>
        <w:t>1. What is a Prototype?</w:t>
      </w:r>
    </w:p>
    <w:p w:rsidR="00E46E80" w:rsidRDefault="00E46E80" w:rsidP="00E46E80">
      <w:pPr>
        <w:pStyle w:val="NormalWeb"/>
      </w:pPr>
      <w:r>
        <w:t xml:space="preserve">A prototype is an early version or model of a product created to explore and validate ideas. It serves as a tangible representation of a concept, allowing designers and engineers to test functionality, evaluate design decisions, and gather user feedback. Prototypes can range from basic sketches or </w:t>
      </w:r>
      <w:proofErr w:type="spellStart"/>
      <w:r>
        <w:t>mockups</w:t>
      </w:r>
      <w:proofErr w:type="spellEnd"/>
      <w:r>
        <w:t xml:space="preserve"> to fully functional models, depending on the stage of development.</w:t>
      </w:r>
    </w:p>
    <w:p w:rsidR="00E46E80" w:rsidRDefault="00E46E80" w:rsidP="00E46E80">
      <w:pPr>
        <w:pStyle w:val="NormalWeb"/>
      </w:pPr>
      <w:r>
        <w:rPr>
          <w:rStyle w:val="Strong"/>
        </w:rPr>
        <w:t>Open Source Prototype Platforms</w:t>
      </w:r>
      <w:proofErr w:type="gramStart"/>
      <w:r>
        <w:rPr>
          <w:rStyle w:val="Strong"/>
        </w:rPr>
        <w:t>:</w:t>
      </w:r>
      <w:proofErr w:type="gramEnd"/>
      <w:r>
        <w:br/>
        <w:t xml:space="preserve">Open source platforms provide free access to the design, software, and hardware specifications. Users can freely modify, share, and distribute their versions. Examples include </w:t>
      </w:r>
      <w:proofErr w:type="spellStart"/>
      <w:r>
        <w:t>Arduino</w:t>
      </w:r>
      <w:proofErr w:type="spellEnd"/>
      <w:r>
        <w:t xml:space="preserve">, Raspberry Pi, and </w:t>
      </w:r>
      <w:proofErr w:type="spellStart"/>
      <w:r>
        <w:t>BeagleBone</w:t>
      </w:r>
      <w:proofErr w:type="spellEnd"/>
      <w:r>
        <w:t>.</w:t>
      </w:r>
    </w:p>
    <w:p w:rsidR="00E46E80" w:rsidRDefault="00E46E80" w:rsidP="00E46E80">
      <w:pPr>
        <w:pStyle w:val="NormalWeb"/>
      </w:pPr>
      <w:r>
        <w:rPr>
          <w:rStyle w:val="Strong"/>
        </w:rPr>
        <w:t>Closed Source Prototype Platforms</w:t>
      </w:r>
      <w:proofErr w:type="gramStart"/>
      <w:r>
        <w:rPr>
          <w:rStyle w:val="Strong"/>
        </w:rPr>
        <w:t>:</w:t>
      </w:r>
      <w:proofErr w:type="gramEnd"/>
      <w:r>
        <w:br/>
        <w:t>Closed source platforms are proprietary, meaning their design and software are controlled by a single entity or company. Users must obtain permission to modify or distribute the platform. Examples include Intel's Edison and various proprietary development boards from companies like Texas Instruments or Microchip.</w:t>
      </w:r>
    </w:p>
    <w:p w:rsidR="00E46E80" w:rsidRDefault="00E46E80" w:rsidP="00E46E80">
      <w:pPr>
        <w:pStyle w:val="Heading3"/>
      </w:pPr>
      <w:r>
        <w:t xml:space="preserve">2. What is </w:t>
      </w:r>
      <w:proofErr w:type="spellStart"/>
      <w:r>
        <w:t>Arduino</w:t>
      </w:r>
      <w:proofErr w:type="spellEnd"/>
      <w:r>
        <w:t>?</w:t>
      </w:r>
    </w:p>
    <w:p w:rsidR="00E46E80" w:rsidRDefault="00E46E80" w:rsidP="00E46E80">
      <w:pPr>
        <w:pStyle w:val="NormalWeb"/>
      </w:pPr>
      <w:proofErr w:type="spellStart"/>
      <w:r>
        <w:t>Arduino</w:t>
      </w:r>
      <w:proofErr w:type="spellEnd"/>
      <w:r>
        <w:t xml:space="preserve"> is an open-source electronics platform designed to be easy to use for both beginners and advanced users. It consists of programmable microcontrollers that can be connected to a wide range of sensors, lights, motors, and other components to create interactive projects and prototypes. </w:t>
      </w:r>
      <w:proofErr w:type="spellStart"/>
      <w:r>
        <w:t>Arduino</w:t>
      </w:r>
      <w:proofErr w:type="spellEnd"/>
      <w:r>
        <w:t xml:space="preserve"> boards are widely used in education, DIY projects, and professional prototyping due to their versatility and accessibility.</w:t>
      </w:r>
    </w:p>
    <w:p w:rsidR="00E46E80" w:rsidRDefault="00E46E80" w:rsidP="00E46E80">
      <w:pPr>
        <w:pStyle w:val="Heading3"/>
      </w:pPr>
      <w:r>
        <w:t xml:space="preserve">3. </w:t>
      </w:r>
      <w:proofErr w:type="spellStart"/>
      <w:r>
        <w:t>Arduino</w:t>
      </w:r>
      <w:proofErr w:type="spellEnd"/>
      <w:r>
        <w:t xml:space="preserve"> Uno R3 Key Specifications:</w:t>
      </w:r>
    </w:p>
    <w:p w:rsidR="00E46E80" w:rsidRDefault="00E46E80" w:rsidP="00E46E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Main Processor:</w:t>
      </w:r>
      <w:r>
        <w:t xml:space="preserve"> ATmega328P microcontroller</w:t>
      </w:r>
    </w:p>
    <w:p w:rsidR="00E46E80" w:rsidRDefault="00E46E80" w:rsidP="00E46E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Memory: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SRAM: 2 KB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Flash Memory: 32 KB (0.5 KB reserved for </w:t>
      </w:r>
      <w:proofErr w:type="spellStart"/>
      <w:r>
        <w:t>bootloader</w:t>
      </w:r>
      <w:proofErr w:type="spellEnd"/>
      <w:r>
        <w:t>)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EEPROM: 1 KB</w:t>
      </w:r>
    </w:p>
    <w:p w:rsidR="00E46E80" w:rsidRDefault="00E46E80" w:rsidP="00E46E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I/O Pins: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14 Digital I/O Pins (6 support PWM output)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6 Analog Input Pins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1 Serial (UART) Port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1 SPI Port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1 I2C Port</w:t>
      </w:r>
    </w:p>
    <w:p w:rsidR="00E46E80" w:rsidRDefault="00E46E80" w:rsidP="00E46E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Additional Features: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Reset Button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USB connection for programming and power</w:t>
      </w:r>
    </w:p>
    <w:p w:rsidR="00E46E80" w:rsidRDefault="00E46E80" w:rsidP="00E46E8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16 MHz quartz crystal</w:t>
      </w:r>
    </w:p>
    <w:p w:rsidR="006C58C9" w:rsidRDefault="006C58C9">
      <w:bookmarkStart w:id="0" w:name="_GoBack"/>
      <w:bookmarkEnd w:id="0"/>
    </w:p>
    <w:sectPr w:rsidR="006C5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6F72761"/>
    <w:multiLevelType w:val="multilevel"/>
    <w:tmpl w:val="F40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8C9"/>
    <w:rsid w:val="00AA1D8D"/>
    <w:rsid w:val="00B47730"/>
    <w:rsid w:val="00CB0664"/>
    <w:rsid w:val="00E46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842C2-4AB0-4943-AFA4-F8A16FDA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Priyanka Mahapatra</cp:lastModifiedBy>
  <cp:revision>2</cp:revision>
  <dcterms:created xsi:type="dcterms:W3CDTF">2024-08-22T10:20:00Z</dcterms:created>
  <dcterms:modified xsi:type="dcterms:W3CDTF">2024-08-22T10:20:00Z</dcterms:modified>
</cp:coreProperties>
</file>