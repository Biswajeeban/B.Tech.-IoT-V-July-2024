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D7BD" w14:textId="24402667" w:rsidR="004E0801" w:rsidRDefault="00F706B2">
      <w:r>
        <w:rPr>
          <w:sz w:val="28"/>
        </w:rPr>
        <w:t xml:space="preserve">                                              IoT &amp; Automation Lab Record</w:t>
      </w:r>
    </w:p>
    <w:p w14:paraId="36A53DAF" w14:textId="77777777" w:rsidR="004E0801" w:rsidRDefault="00000000">
      <w:r>
        <w:rPr>
          <w:sz w:val="28"/>
        </w:rPr>
        <w:t>Lab-1</w:t>
      </w:r>
    </w:p>
    <w:p w14:paraId="7C3C3C1C" w14:textId="323F5EC9" w:rsidR="004E0801" w:rsidRPr="00F706B2" w:rsidRDefault="00000000">
      <w:r>
        <w:rPr>
          <w:sz w:val="28"/>
        </w:rPr>
        <w:t xml:space="preserve">Lab Activity: </w:t>
      </w:r>
      <w:r w:rsidR="00F706B2">
        <w:rPr>
          <w:sz w:val="28"/>
        </w:rPr>
        <w:t>blinking</w:t>
      </w:r>
      <w:r>
        <w:rPr>
          <w:sz w:val="28"/>
        </w:rPr>
        <w:t xml:space="preserve"> the Integrated LED</w:t>
      </w:r>
      <w:r>
        <w:rPr>
          <w:sz w:val="28"/>
        </w:rPr>
        <w:br/>
      </w:r>
      <w:r>
        <w:rPr>
          <w:sz w:val="28"/>
        </w:rPr>
        <w:br/>
      </w:r>
      <w:r w:rsidRPr="00F706B2">
        <w:t xml:space="preserve">void </w:t>
      </w:r>
      <w:proofErr w:type="gramStart"/>
      <w:r w:rsidRPr="00F706B2">
        <w:t>setup(</w:t>
      </w:r>
      <w:proofErr w:type="gramEnd"/>
      <w:r w:rsidRPr="00F706B2">
        <w:t>) {</w:t>
      </w:r>
      <w:r w:rsidRPr="00F706B2">
        <w:br/>
        <w:t xml:space="preserve">  pinMode(LED_BUILTIN, OUTPUT);</w:t>
      </w:r>
      <w:r w:rsidRPr="00F706B2">
        <w:br/>
        <w:t>}</w:t>
      </w:r>
      <w:r w:rsidRPr="00F706B2">
        <w:br/>
      </w:r>
      <w:r w:rsidRPr="00F706B2">
        <w:br/>
        <w:t>void loop() {</w:t>
      </w:r>
      <w:r w:rsidRPr="00F706B2">
        <w:br/>
        <w:t xml:space="preserve">  digitalWrite(LED_BUILTIN, HIGH);</w:t>
      </w:r>
      <w:r w:rsidRPr="00F706B2">
        <w:br/>
        <w:t xml:space="preserve">  delay(1000);</w:t>
      </w:r>
      <w:r w:rsidRPr="00F706B2">
        <w:br/>
        <w:t xml:space="preserve">  digitalWrite(LED_BUILTIN, LOW);</w:t>
      </w:r>
      <w:r w:rsidRPr="00F706B2">
        <w:br/>
        <w:t xml:space="preserve">  delay(1000);</w:t>
      </w:r>
      <w:r w:rsidRPr="00F706B2">
        <w:br/>
        <w:t>}</w:t>
      </w:r>
    </w:p>
    <w:p w14:paraId="2DDB00B3" w14:textId="77777777" w:rsidR="004E0801" w:rsidRDefault="00000000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45B696B0" w14:textId="77777777" w:rsidR="004E0801" w:rsidRDefault="00000000">
      <w:r>
        <w:t xml:space="preserve">  pinMode(LED_BUILTIN, OUTPUT);</w:t>
      </w:r>
    </w:p>
    <w:p w14:paraId="08BFB89B" w14:textId="77777777" w:rsidR="004E0801" w:rsidRDefault="00000000">
      <w:r>
        <w:t>}</w:t>
      </w:r>
    </w:p>
    <w:p w14:paraId="3E19BD8B" w14:textId="77777777" w:rsidR="004E0801" w:rsidRDefault="00000000">
      <w:r>
        <w:t>void loop() {</w:t>
      </w:r>
    </w:p>
    <w:p w14:paraId="7C894FEA" w14:textId="77777777" w:rsidR="004E0801" w:rsidRDefault="00000000">
      <w:r>
        <w:t xml:space="preserve">  digitalWrite(LED_BUILTIN, HIGH);</w:t>
      </w:r>
    </w:p>
    <w:p w14:paraId="3ACBBCB8" w14:textId="77777777" w:rsidR="004E0801" w:rsidRDefault="00000000">
      <w:r>
        <w:t xml:space="preserve">  delay(1000); </w:t>
      </w:r>
    </w:p>
    <w:p w14:paraId="3513AA4C" w14:textId="77777777" w:rsidR="004E0801" w:rsidRDefault="00000000">
      <w:r>
        <w:t xml:space="preserve">  digitalWrite(LED_BUILTIN, LOW);</w:t>
      </w:r>
    </w:p>
    <w:p w14:paraId="4E78FC13" w14:textId="77777777" w:rsidR="004E0801" w:rsidRDefault="00000000">
      <w:r>
        <w:t xml:space="preserve">  delay(1000);</w:t>
      </w:r>
    </w:p>
    <w:p w14:paraId="126B5646" w14:textId="77777777" w:rsidR="004E0801" w:rsidRDefault="00000000">
      <w:r>
        <w:t>}</w:t>
      </w:r>
    </w:p>
    <w:p w14:paraId="3AD96816" w14:textId="77777777" w:rsidR="004E0801" w:rsidRDefault="004E0801"/>
    <w:p w14:paraId="417AF7B9" w14:textId="77777777" w:rsidR="004E0801" w:rsidRDefault="004E0801"/>
    <w:p w14:paraId="257E44FB" w14:textId="77777777" w:rsidR="004E0801" w:rsidRDefault="004E0801"/>
    <w:p w14:paraId="782923AD" w14:textId="77777777" w:rsidR="004E0801" w:rsidRDefault="004E0801"/>
    <w:p w14:paraId="5D4AA386" w14:textId="77777777" w:rsidR="004E0801" w:rsidRDefault="004E0801"/>
    <w:p w14:paraId="1370394E" w14:textId="4EDC477B" w:rsidR="004E0801" w:rsidRDefault="00F706B2">
      <w:r>
        <w:rPr>
          <w:noProof/>
        </w:rPr>
        <w:lastRenderedPageBreak/>
        <w:drawing>
          <wp:inline distT="0" distB="0" distL="0" distR="0" wp14:anchorId="73AF280D" wp14:editId="0E5DD8F3">
            <wp:extent cx="2444750" cy="1867801"/>
            <wp:effectExtent l="0" t="0" r="0" b="0"/>
            <wp:docPr id="193750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04848" name="Picture 19375048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656" cy="18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ED8" w14:textId="77777777" w:rsidR="004E0801" w:rsidRDefault="004E0801"/>
    <w:p w14:paraId="346D6670" w14:textId="77777777" w:rsidR="004E0801" w:rsidRDefault="004E0801"/>
    <w:p w14:paraId="63FF94BA" w14:textId="77777777" w:rsidR="004E0801" w:rsidRDefault="004E0801"/>
    <w:p w14:paraId="26975C70" w14:textId="77777777" w:rsidR="004E0801" w:rsidRDefault="004E0801"/>
    <w:p w14:paraId="17C1EB03" w14:textId="77777777" w:rsidR="004E0801" w:rsidRDefault="00000000">
      <w:r>
        <w:rPr>
          <w:sz w:val="28"/>
        </w:rPr>
        <w:t>Lab-2</w:t>
      </w:r>
    </w:p>
    <w:p w14:paraId="0561A005" w14:textId="7D39AD02" w:rsidR="004E0801" w:rsidRDefault="00000000">
      <w:r>
        <w:rPr>
          <w:sz w:val="28"/>
        </w:rPr>
        <w:t>Lab Activity: Flashing an External LED</w:t>
      </w:r>
      <w:r>
        <w:rPr>
          <w:sz w:val="28"/>
        </w:rPr>
        <w:br/>
      </w:r>
      <w:r>
        <w:rPr>
          <w:sz w:val="28"/>
        </w:rPr>
        <w:br/>
      </w:r>
      <w:r w:rsidRPr="00F706B2">
        <w:t xml:space="preserve">#define </w:t>
      </w:r>
      <w:proofErr w:type="spellStart"/>
      <w:r w:rsidRPr="00F706B2">
        <w:t>ledPin</w:t>
      </w:r>
      <w:proofErr w:type="spellEnd"/>
      <w:r w:rsidRPr="00F706B2">
        <w:t xml:space="preserve"> 1</w:t>
      </w:r>
      <w:r w:rsidR="001D3ECF">
        <w:t>3</w:t>
      </w:r>
      <w:r w:rsidRPr="00F706B2">
        <w:br/>
      </w:r>
      <w:r w:rsidRPr="00F706B2">
        <w:br/>
        <w:t xml:space="preserve">void </w:t>
      </w:r>
      <w:proofErr w:type="gramStart"/>
      <w:r w:rsidRPr="00F706B2">
        <w:t>setup(</w:t>
      </w:r>
      <w:proofErr w:type="gramEnd"/>
      <w:r w:rsidRPr="00F706B2">
        <w:t>) {</w:t>
      </w:r>
      <w:r w:rsidRPr="00F706B2">
        <w:br/>
        <w:t xml:space="preserve">  pinMode(ledPin, OUTPUT);</w:t>
      </w:r>
      <w:r w:rsidRPr="00F706B2">
        <w:br/>
        <w:t>}</w:t>
      </w:r>
      <w:r w:rsidRPr="00F706B2">
        <w:br/>
      </w:r>
      <w:r w:rsidRPr="00F706B2">
        <w:br/>
        <w:t>void loop() {</w:t>
      </w:r>
      <w:r w:rsidRPr="00F706B2">
        <w:br/>
        <w:t xml:space="preserve">  digitalWrite(ledPin, HIGH);</w:t>
      </w:r>
      <w:r w:rsidRPr="00F706B2">
        <w:br/>
        <w:t xml:space="preserve">  delay(500);</w:t>
      </w:r>
      <w:r w:rsidRPr="00F706B2">
        <w:br/>
        <w:t xml:space="preserve">  digitalWrite(ledPin, LOW);</w:t>
      </w:r>
      <w:r w:rsidRPr="00F706B2">
        <w:br/>
        <w:t xml:space="preserve">  delay(500);</w:t>
      </w:r>
      <w:r w:rsidRPr="00F706B2">
        <w:br/>
        <w:t>}</w:t>
      </w:r>
    </w:p>
    <w:p w14:paraId="0D448FB3" w14:textId="612F7A23" w:rsidR="004E0801" w:rsidRDefault="00000000">
      <w:r>
        <w:t xml:space="preserve">#define </w:t>
      </w:r>
      <w:proofErr w:type="spellStart"/>
      <w:r>
        <w:t>vk</w:t>
      </w:r>
      <w:proofErr w:type="spellEnd"/>
      <w:r>
        <w:t xml:space="preserve"> 1</w:t>
      </w:r>
      <w:r w:rsidR="001D3ECF">
        <w:t>3</w:t>
      </w:r>
    </w:p>
    <w:p w14:paraId="1A497C21" w14:textId="77777777" w:rsidR="004E0801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02BB703" w14:textId="77777777" w:rsidR="004E0801" w:rsidRDefault="00000000">
      <w:r>
        <w:t>  pinMode(vk, OUTPUT);</w:t>
      </w:r>
    </w:p>
    <w:p w14:paraId="7818AA54" w14:textId="77777777" w:rsidR="004E0801" w:rsidRDefault="00000000">
      <w:r>
        <w:t>}</w:t>
      </w:r>
    </w:p>
    <w:p w14:paraId="654B5A37" w14:textId="77777777" w:rsidR="004E0801" w:rsidRDefault="00000000">
      <w:r>
        <w:t>void loop() {</w:t>
      </w:r>
    </w:p>
    <w:p w14:paraId="16D0DA02" w14:textId="77777777" w:rsidR="004E0801" w:rsidRDefault="00000000">
      <w:r>
        <w:lastRenderedPageBreak/>
        <w:t xml:space="preserve">  digitalWrite(vk, HIGH); </w:t>
      </w:r>
    </w:p>
    <w:p w14:paraId="65483306" w14:textId="77777777" w:rsidR="004E0801" w:rsidRDefault="00000000">
      <w:r>
        <w:t>  delay(500);</w:t>
      </w:r>
    </w:p>
    <w:p w14:paraId="1DDA6524" w14:textId="77777777" w:rsidR="004E0801" w:rsidRDefault="00000000">
      <w:r>
        <w:t>  digitalWrite(light, LOW);</w:t>
      </w:r>
    </w:p>
    <w:p w14:paraId="5E66E87F" w14:textId="77777777" w:rsidR="004E0801" w:rsidRDefault="00000000">
      <w:r>
        <w:t>  delay(500);              </w:t>
      </w:r>
    </w:p>
    <w:p w14:paraId="2CF248D9" w14:textId="77777777" w:rsidR="004E0801" w:rsidRDefault="00000000">
      <w:r>
        <w:t xml:space="preserve">  } </w:t>
      </w:r>
    </w:p>
    <w:p w14:paraId="65E17835" w14:textId="77777777" w:rsidR="004E0801" w:rsidRDefault="004E0801"/>
    <w:p w14:paraId="15CD7F1E" w14:textId="77777777" w:rsidR="004E0801" w:rsidRDefault="004E0801"/>
    <w:p w14:paraId="07927107" w14:textId="697FFE64" w:rsidR="004E0801" w:rsidRDefault="001D3ECF">
      <w:r>
        <w:rPr>
          <w:noProof/>
        </w:rPr>
        <w:drawing>
          <wp:inline distT="0" distB="0" distL="0" distR="0" wp14:anchorId="09827258" wp14:editId="66F9400E">
            <wp:extent cx="2190750" cy="2092623"/>
            <wp:effectExtent l="0" t="0" r="0" b="3175"/>
            <wp:docPr id="630111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1748" name="Picture 6301117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303" cy="21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E4F35B7" wp14:editId="3B1BC208">
            <wp:extent cx="1943100" cy="2105950"/>
            <wp:effectExtent l="0" t="0" r="0" b="8890"/>
            <wp:docPr id="1118888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8661" name="Picture 11188886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080" cy="21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C5D4" w14:textId="77777777" w:rsidR="004E0801" w:rsidRDefault="004E0801"/>
    <w:p w14:paraId="56E016E7" w14:textId="77777777" w:rsidR="004E0801" w:rsidRDefault="004E0801"/>
    <w:p w14:paraId="6DDB814B" w14:textId="77777777" w:rsidR="004E0801" w:rsidRDefault="004E0801"/>
    <w:p w14:paraId="18FC113C" w14:textId="77777777" w:rsidR="004E0801" w:rsidRDefault="004E0801"/>
    <w:p w14:paraId="192DEF5C" w14:textId="77777777" w:rsidR="004E0801" w:rsidRDefault="004E0801"/>
    <w:p w14:paraId="1244579E" w14:textId="77777777" w:rsidR="004E0801" w:rsidRDefault="004E0801"/>
    <w:p w14:paraId="62E20EE7" w14:textId="77777777" w:rsidR="004E0801" w:rsidRDefault="004E0801"/>
    <w:p w14:paraId="0634BFFB" w14:textId="77777777" w:rsidR="004E0801" w:rsidRDefault="004E0801"/>
    <w:p w14:paraId="30B5BA7B" w14:textId="77777777" w:rsidR="004E0801" w:rsidRDefault="00000000">
      <w:r>
        <w:rPr>
          <w:sz w:val="28"/>
        </w:rPr>
        <w:t>Lab-3</w:t>
      </w:r>
    </w:p>
    <w:p w14:paraId="46BFC04C" w14:textId="77777777" w:rsidR="004E0801" w:rsidRDefault="00000000">
      <w:r>
        <w:rPr>
          <w:sz w:val="28"/>
        </w:rPr>
        <w:t>Lab Activity: Displaying Humidity and Temperature</w:t>
      </w:r>
      <w:r>
        <w:rPr>
          <w:sz w:val="28"/>
        </w:rPr>
        <w:br/>
      </w:r>
      <w:r>
        <w:rPr>
          <w:sz w:val="28"/>
        </w:rPr>
        <w:br/>
      </w:r>
      <w:r w:rsidRPr="00F706B2">
        <w:t>#include &lt;DHT.h&gt;</w:t>
      </w:r>
      <w:r w:rsidRPr="00F706B2">
        <w:br/>
        <w:t>#define sensorPin 7</w:t>
      </w:r>
      <w:r w:rsidRPr="00F706B2">
        <w:br/>
      </w:r>
      <w:r w:rsidRPr="00F706B2">
        <w:lastRenderedPageBreak/>
        <w:t>#define DHTTYPE DHT22</w:t>
      </w:r>
      <w:r w:rsidRPr="00F706B2">
        <w:br/>
        <w:t>DHT dht(sensorPin, DHTTYPE);</w:t>
      </w:r>
      <w:r w:rsidRPr="00F706B2">
        <w:br/>
      </w:r>
      <w:r w:rsidRPr="00F706B2">
        <w:br/>
        <w:t>float humidity, temperature;</w:t>
      </w:r>
      <w:r w:rsidRPr="00F706B2">
        <w:br/>
      </w:r>
      <w:r w:rsidRPr="00F706B2">
        <w:br/>
        <w:t>void setup() {</w:t>
      </w:r>
      <w:r w:rsidRPr="00F706B2">
        <w:br/>
        <w:t xml:space="preserve">  Serial.begin(9600);</w:t>
      </w:r>
      <w:r w:rsidRPr="00F706B2">
        <w:br/>
        <w:t xml:space="preserve">  dht.begin();</w:t>
      </w:r>
      <w:r w:rsidRPr="00F706B2">
        <w:br/>
        <w:t>}</w:t>
      </w:r>
      <w:r w:rsidRPr="00F706B2">
        <w:br/>
      </w:r>
      <w:r w:rsidRPr="00F706B2">
        <w:br/>
        <w:t>void loop() {</w:t>
      </w:r>
      <w:r w:rsidRPr="00F706B2">
        <w:br/>
        <w:t xml:space="preserve">  delay(200);</w:t>
      </w:r>
      <w:r w:rsidRPr="00F706B2">
        <w:br/>
        <w:t xml:space="preserve">  humidity = dht.readHumidity();</w:t>
      </w:r>
      <w:r w:rsidRPr="00F706B2">
        <w:br/>
        <w:t xml:space="preserve">  temperature = dht.readTemperature();</w:t>
      </w:r>
      <w:r w:rsidRPr="00F706B2">
        <w:br/>
        <w:t xml:space="preserve">  Serial.print("Humidity: ");</w:t>
      </w:r>
      <w:r w:rsidRPr="00F706B2">
        <w:br/>
        <w:t xml:space="preserve">  Serial.print(humidity);</w:t>
      </w:r>
      <w:r w:rsidRPr="00F706B2">
        <w:br/>
        <w:t xml:space="preserve">  Serial.print("%  Temperature: ");</w:t>
      </w:r>
      <w:r w:rsidRPr="00F706B2">
        <w:br/>
        <w:t xml:space="preserve">  Serial.print(temperature);</w:t>
      </w:r>
      <w:r w:rsidRPr="00F706B2">
        <w:br/>
        <w:t xml:space="preserve">  Serial.println("°C");</w:t>
      </w:r>
      <w:r w:rsidRPr="00F706B2">
        <w:br/>
        <w:t xml:space="preserve">  delay(1000);</w:t>
      </w:r>
      <w:r w:rsidRPr="00F706B2">
        <w:br/>
        <w:t>}</w:t>
      </w:r>
    </w:p>
    <w:p w14:paraId="4541059E" w14:textId="77777777" w:rsidR="004E0801" w:rsidRDefault="00000000">
      <w:r>
        <w:t>#include &lt;DHT.h&gt;</w:t>
      </w:r>
    </w:p>
    <w:p w14:paraId="6A81485A" w14:textId="77777777" w:rsidR="004E0801" w:rsidRDefault="00000000">
      <w:r>
        <w:t>#define vk 7</w:t>
      </w:r>
    </w:p>
    <w:p w14:paraId="7CC1893F" w14:textId="77777777" w:rsidR="004E0801" w:rsidRDefault="00000000">
      <w:r>
        <w:t>#define DHTTYPE DHT22</w:t>
      </w:r>
    </w:p>
    <w:p w14:paraId="27BB2CF3" w14:textId="77777777" w:rsidR="004E0801" w:rsidRDefault="00000000">
      <w:r>
        <w:t>DHT dht(vk, DHTTYPE);</w:t>
      </w:r>
    </w:p>
    <w:p w14:paraId="52B831E1" w14:textId="77777777" w:rsidR="004E0801" w:rsidRDefault="00000000">
      <w:r>
        <w:t>float humid, temp;</w:t>
      </w:r>
    </w:p>
    <w:p w14:paraId="7F5E6923" w14:textId="77777777" w:rsidR="004E0801" w:rsidRDefault="00000000">
      <w:r>
        <w:t>void setup() {</w:t>
      </w:r>
    </w:p>
    <w:p w14:paraId="63F47333" w14:textId="77777777" w:rsidR="004E0801" w:rsidRDefault="00000000">
      <w:r>
        <w:t>  Serial.begin(9600);</w:t>
      </w:r>
    </w:p>
    <w:p w14:paraId="33F465BD" w14:textId="77777777" w:rsidR="004E0801" w:rsidRDefault="00000000">
      <w:r>
        <w:t>  dht.begin();</w:t>
      </w:r>
    </w:p>
    <w:p w14:paraId="41EFC0F4" w14:textId="77777777" w:rsidR="004E0801" w:rsidRDefault="00000000">
      <w:r>
        <w:t>}</w:t>
      </w:r>
    </w:p>
    <w:p w14:paraId="25CA1A72" w14:textId="77777777" w:rsidR="004E0801" w:rsidRDefault="00000000">
      <w:r>
        <w:t>void loop() {</w:t>
      </w:r>
    </w:p>
    <w:p w14:paraId="55655E08" w14:textId="77777777" w:rsidR="004E0801" w:rsidRDefault="00000000">
      <w:r>
        <w:t>  delay(200);</w:t>
      </w:r>
    </w:p>
    <w:p w14:paraId="2CD531D9" w14:textId="77777777" w:rsidR="004E0801" w:rsidRDefault="00000000">
      <w:r>
        <w:t>  humid = dht.readHumidity();</w:t>
      </w:r>
    </w:p>
    <w:p w14:paraId="09E61C9D" w14:textId="77777777" w:rsidR="004E0801" w:rsidRDefault="00000000">
      <w:r>
        <w:t>  temp = dht.readTemperature();</w:t>
      </w:r>
    </w:p>
    <w:p w14:paraId="5BE47126" w14:textId="77777777" w:rsidR="004E0801" w:rsidRDefault="00000000">
      <w:r>
        <w:lastRenderedPageBreak/>
        <w:t>  Serial.print("Humidity: ");</w:t>
      </w:r>
    </w:p>
    <w:p w14:paraId="65D5AEE5" w14:textId="77777777" w:rsidR="004E0801" w:rsidRDefault="00000000">
      <w:r>
        <w:t>  Serial.print(humid);</w:t>
      </w:r>
    </w:p>
    <w:p w14:paraId="51A37D34" w14:textId="77777777" w:rsidR="004E0801" w:rsidRDefault="00000000">
      <w:r>
        <w:t>  Serial.print(" %  Temperature: ");</w:t>
      </w:r>
    </w:p>
    <w:p w14:paraId="080710F5" w14:textId="77777777" w:rsidR="004E0801" w:rsidRDefault="00000000">
      <w:r>
        <w:t>  Serial.print(temp);</w:t>
      </w:r>
    </w:p>
    <w:p w14:paraId="12222B0C" w14:textId="77777777" w:rsidR="004E0801" w:rsidRDefault="00000000">
      <w:r>
        <w:t>  Serial.println("°C");</w:t>
      </w:r>
    </w:p>
    <w:p w14:paraId="43DA2CFF" w14:textId="77777777" w:rsidR="004E0801" w:rsidRDefault="00000000">
      <w:r>
        <w:t>  delay(1000);</w:t>
      </w:r>
    </w:p>
    <w:p w14:paraId="23FD10F9" w14:textId="77777777" w:rsidR="004E0801" w:rsidRDefault="00000000">
      <w:r>
        <w:t xml:space="preserve">} </w:t>
      </w:r>
    </w:p>
    <w:p w14:paraId="3E80EE3C" w14:textId="77777777" w:rsidR="004E0801" w:rsidRDefault="004E0801"/>
    <w:p w14:paraId="27C0F9B4" w14:textId="7B761636" w:rsidR="001D3ECF" w:rsidRDefault="001D3ECF">
      <w:r>
        <w:t xml:space="preserve">     </w:t>
      </w:r>
      <w:r>
        <w:rPr>
          <w:noProof/>
        </w:rPr>
        <w:drawing>
          <wp:inline distT="0" distB="0" distL="0" distR="0" wp14:anchorId="507328D6" wp14:editId="71D21CF6">
            <wp:extent cx="1865798" cy="1526111"/>
            <wp:effectExtent l="0" t="0" r="1270" b="0"/>
            <wp:docPr id="401182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2803" name="Picture 40118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458" cy="15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280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570C251" wp14:editId="54D16B48">
            <wp:extent cx="1897512" cy="554657"/>
            <wp:effectExtent l="0" t="0" r="7620" b="0"/>
            <wp:docPr id="1208907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7590" name="Picture 12089075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173" cy="5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C1A" w14:textId="43C2F406" w:rsidR="004E0801" w:rsidRDefault="00000000">
      <w:r>
        <w:rPr>
          <w:sz w:val="28"/>
        </w:rPr>
        <w:br/>
      </w:r>
    </w:p>
    <w:p w14:paraId="024E9627" w14:textId="77777777" w:rsidR="004E0801" w:rsidRDefault="00000000">
      <w:r>
        <w:rPr>
          <w:sz w:val="28"/>
        </w:rPr>
        <w:t xml:space="preserve"> Lab#4</w:t>
      </w:r>
    </w:p>
    <w:p w14:paraId="1BE30E71" w14:textId="77777777" w:rsidR="004E0801" w:rsidRDefault="00000000">
      <w:r>
        <w:rPr>
          <w:sz w:val="28"/>
        </w:rPr>
        <w:t>Configuring MQTT Service in my Machine</w:t>
      </w:r>
    </w:p>
    <w:p w14:paraId="70ADC856" w14:textId="77777777" w:rsidR="004E0801" w:rsidRDefault="00000000">
      <w:r>
        <w:t>In SystemOS [ Windows11 ]:</w:t>
      </w:r>
    </w:p>
    <w:p w14:paraId="55EB806E" w14:textId="77777777" w:rsidR="004E0801" w:rsidRDefault="00000000">
      <w:r>
        <w:tab/>
        <w:t>- Installed Mosquitto as a Service from Official Eclipse Page [  ].</w:t>
      </w:r>
    </w:p>
    <w:p w14:paraId="46AAD919" w14:textId="77777777" w:rsidR="004E0801" w:rsidRDefault="00000000">
      <w:r>
        <w:tab/>
      </w:r>
      <w:r>
        <w:tab/>
        <w:t>- This allows the MQTT Broker to run automatically in the background.</w:t>
      </w:r>
    </w:p>
    <w:p w14:paraId="23576575" w14:textId="77777777" w:rsidR="004E0801" w:rsidRDefault="00000000">
      <w:r>
        <w:tab/>
        <w:t>- Added mosquittio.exe to the System Environment Variables PATH [ ' C:\Program Files\mosquitto ' ], which allows us to use MQTT commands directly in the Command Prompt or, Terminal.</w:t>
      </w:r>
    </w:p>
    <w:p w14:paraId="6ADBF705" w14:textId="77777777" w:rsidR="004E0801" w:rsidRDefault="00000000">
      <w:r>
        <w:t>Starting @ boot byDefault:</w:t>
      </w:r>
    </w:p>
    <w:p w14:paraId="13A05987" w14:textId="77777777" w:rsidR="004E0801" w:rsidRDefault="00000000">
      <w:r>
        <w:tab/>
      </w:r>
      <w:r>
        <w:tab/>
        <w:t>net start mosquitto</w:t>
      </w:r>
    </w:p>
    <w:p w14:paraId="09975A4D" w14:textId="77777777" w:rsidR="004E0801" w:rsidRDefault="00000000">
      <w:r>
        <w:t>Stopping:</w:t>
      </w:r>
    </w:p>
    <w:p w14:paraId="0E6FEFAD" w14:textId="77777777" w:rsidR="004E0801" w:rsidRDefault="00000000">
      <w:r>
        <w:lastRenderedPageBreak/>
        <w:tab/>
      </w:r>
      <w:r>
        <w:tab/>
        <w:t xml:space="preserve">In Elevated CMD &gt; net stop mosquitto </w:t>
      </w:r>
    </w:p>
    <w:p w14:paraId="774A800F" w14:textId="77777777" w:rsidR="004E0801" w:rsidRDefault="00000000">
      <w:r>
        <w:t>For Transmission: Navigate to [ cd C:/Program Files/mosquitto ]</w:t>
      </w:r>
    </w:p>
    <w:p w14:paraId="001FB2D8" w14:textId="77777777" w:rsidR="004E0801" w:rsidRDefault="00000000">
      <w:r>
        <w:tab/>
      </w:r>
      <w:r>
        <w:tab/>
        <w:t>mosquitto.exe -v</w:t>
      </w:r>
    </w:p>
    <w:p w14:paraId="5B1CB174" w14:textId="77777777" w:rsidR="004E0801" w:rsidRDefault="004E0801"/>
    <w:p w14:paraId="76D096B1" w14:textId="77777777" w:rsidR="004E0801" w:rsidRDefault="004E0801"/>
    <w:p w14:paraId="3B31ED93" w14:textId="77777777" w:rsidR="004E0801" w:rsidRDefault="004E0801"/>
    <w:p w14:paraId="05740230" w14:textId="77777777" w:rsidR="004E0801" w:rsidRDefault="004E0801"/>
    <w:p w14:paraId="4E84A07C" w14:textId="77777777" w:rsidR="004E0801" w:rsidRDefault="004E0801"/>
    <w:p w14:paraId="510DA5F7" w14:textId="77777777" w:rsidR="004E0801" w:rsidRDefault="004E0801"/>
    <w:p w14:paraId="13A4C44F" w14:textId="77777777" w:rsidR="004E0801" w:rsidRDefault="004E0801"/>
    <w:p w14:paraId="330BBA6E" w14:textId="77777777" w:rsidR="004E0801" w:rsidRDefault="004E0801"/>
    <w:p w14:paraId="63FBDC7C" w14:textId="77777777" w:rsidR="004E0801" w:rsidRDefault="00000000">
      <w:r>
        <w:rPr>
          <w:sz w:val="28"/>
        </w:rPr>
        <w:t>Testing MQTT Services [ Message Transmission]</w:t>
      </w:r>
    </w:p>
    <w:p w14:paraId="504668AC" w14:textId="77777777" w:rsidR="004E0801" w:rsidRDefault="00000000">
      <w:r>
        <w:tab/>
        <w:t>- Open 2 Terminals:</w:t>
      </w:r>
    </w:p>
    <w:p w14:paraId="382A7057" w14:textId="77777777" w:rsidR="004E0801" w:rsidRDefault="00000000">
      <w:r>
        <w:tab/>
      </w:r>
      <w:r>
        <w:tab/>
        <w:t># 1st: mosquitto_sub.exe -h localhost -t test/topic</w:t>
      </w:r>
    </w:p>
    <w:p w14:paraId="4F249BFC" w14:textId="77777777" w:rsidR="004E0801" w:rsidRDefault="004E0801"/>
    <w:p w14:paraId="4A80FF58" w14:textId="7AC775C6" w:rsidR="004E0801" w:rsidRDefault="00000000">
      <w:r>
        <w:t># 2nd: mosquitto_pub.exe -h localhost -t test/topic -m "</w:t>
      </w:r>
      <w:r w:rsidR="000D0280">
        <w:t xml:space="preserve">Hello, </w:t>
      </w:r>
      <w:proofErr w:type="spellStart"/>
      <w:r w:rsidR="000D0280">
        <w:t>Mosquitto</w:t>
      </w:r>
      <w:proofErr w:type="spellEnd"/>
      <w:r w:rsidR="000D0280">
        <w:t>!</w:t>
      </w:r>
      <w:r>
        <w:t>"</w:t>
      </w:r>
    </w:p>
    <w:p w14:paraId="51D0A2EB" w14:textId="77777777" w:rsidR="004E0801" w:rsidRDefault="004E0801"/>
    <w:p w14:paraId="4C06E3F1" w14:textId="77777777" w:rsidR="004E0801" w:rsidRDefault="004E0801"/>
    <w:p w14:paraId="3F6374D6" w14:textId="1159A48C" w:rsidR="004E0801" w:rsidRDefault="000D0280">
      <w:r>
        <w:rPr>
          <w:noProof/>
        </w:rPr>
        <w:lastRenderedPageBreak/>
        <w:drawing>
          <wp:inline distT="0" distB="0" distL="0" distR="0" wp14:anchorId="1F65DC82" wp14:editId="5B3A355C">
            <wp:extent cx="3964161" cy="2177414"/>
            <wp:effectExtent l="0" t="0" r="0" b="0"/>
            <wp:docPr id="354187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7759" name="Picture 3541877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073" cy="22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92472AC" wp14:editId="129B3396">
            <wp:extent cx="4535001" cy="2550938"/>
            <wp:effectExtent l="0" t="0" r="0" b="1905"/>
            <wp:docPr id="48214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4132" name="Picture 48214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716" cy="25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0A482E" wp14:editId="4625DD6D">
            <wp:extent cx="4550857" cy="2559857"/>
            <wp:effectExtent l="0" t="0" r="2540" b="0"/>
            <wp:docPr id="2564290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9049" name="Picture 2564290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974" cy="25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8E0" w14:textId="77777777" w:rsidR="004E0801" w:rsidRDefault="004E0801"/>
    <w:p w14:paraId="5FA99FFC" w14:textId="77777777" w:rsidR="004E0801" w:rsidRDefault="004E0801"/>
    <w:p w14:paraId="096B74FF" w14:textId="77777777" w:rsidR="004E0801" w:rsidRDefault="004E0801"/>
    <w:p w14:paraId="7A740412" w14:textId="77777777" w:rsidR="004E0801" w:rsidRDefault="004E0801"/>
    <w:p w14:paraId="4FCD1189" w14:textId="77777777" w:rsidR="004E0801" w:rsidRDefault="004E0801"/>
    <w:p w14:paraId="09269D4C" w14:textId="77777777" w:rsidR="004E0801" w:rsidRDefault="004E0801"/>
    <w:p w14:paraId="296D2EFF" w14:textId="77777777" w:rsidR="004E0801" w:rsidRDefault="004E0801"/>
    <w:p w14:paraId="5CB0C3ED" w14:textId="77777777" w:rsidR="004E0801" w:rsidRDefault="004E0801"/>
    <w:p w14:paraId="04594C65" w14:textId="77777777" w:rsidR="004E0801" w:rsidRDefault="004E0801"/>
    <w:p w14:paraId="70D46461" w14:textId="77777777" w:rsidR="004E0801" w:rsidRDefault="004E0801"/>
    <w:p w14:paraId="1F1BC517" w14:textId="77777777" w:rsidR="004E0801" w:rsidRDefault="004E0801"/>
    <w:p w14:paraId="0764D3E8" w14:textId="77777777" w:rsidR="004E0801" w:rsidRDefault="004E0801"/>
    <w:p w14:paraId="422228DF" w14:textId="77777777" w:rsidR="004E0801" w:rsidRDefault="004E0801"/>
    <w:p w14:paraId="3386D8B1" w14:textId="77777777" w:rsidR="004E0801" w:rsidRDefault="004E0801"/>
    <w:p w14:paraId="5733C46F" w14:textId="77777777" w:rsidR="004E0801" w:rsidRDefault="00000000">
      <w:r>
        <w:rPr>
          <w:sz w:val="28"/>
        </w:rPr>
        <w:t>Lab#5</w:t>
      </w:r>
    </w:p>
    <w:p w14:paraId="7803B0C2" w14:textId="77777777" w:rsidR="004E0801" w:rsidRDefault="00000000">
      <w:r>
        <w:rPr>
          <w:sz w:val="28"/>
        </w:rPr>
        <w:t>Realtime DHT Sensor Data on NodeRED 🀄</w:t>
      </w:r>
    </w:p>
    <w:p w14:paraId="40A10BE5" w14:textId="77777777" w:rsidR="004E0801" w:rsidRDefault="00000000">
      <w:r>
        <w:t>Install Node.js :</w:t>
      </w:r>
    </w:p>
    <w:p w14:paraId="7D522F1F" w14:textId="77777777" w:rsidR="004E0801" w:rsidRDefault="00000000">
      <w:r>
        <w:t>Installed NodeJS from Official Eclipse Page [  ].</w:t>
      </w:r>
    </w:p>
    <w:p w14:paraId="54E6BDC8" w14:textId="0ADD8F0D" w:rsidR="004E0801" w:rsidRDefault="00000000">
      <w:r>
        <w:t>Added node.js to the System Environment Variables which allows us to use npm commands directly in the Command Prompt or, Terminal.</w:t>
      </w:r>
    </w:p>
    <w:p w14:paraId="330B95DF" w14:textId="77777777" w:rsidR="004E0801" w:rsidRDefault="00000000">
      <w:r>
        <w:t>Installing &amp; Initialising NodeRED:</w:t>
      </w:r>
    </w:p>
    <w:p w14:paraId="5E815B49" w14:textId="77777777" w:rsidR="004E0801" w:rsidRDefault="00000000">
      <w:r>
        <w:t>Open Node.js &gt; npm install node-red-dashboard</w:t>
      </w:r>
    </w:p>
    <w:p w14:paraId="2397E01B" w14:textId="77777777" w:rsidR="004E0801" w:rsidRDefault="00000000">
      <w:r>
        <w:t>[PostInstallation] &gt; Elevated CMD: node-red</w:t>
      </w:r>
    </w:p>
    <w:p w14:paraId="147D2475" w14:textId="77777777" w:rsidR="004E0801" w:rsidRDefault="00000000">
      <w:r>
        <w:t>In Client Application, browsed http://127.0.0.1:1880/ [ Accessing NodeRED ]</w:t>
      </w:r>
    </w:p>
    <w:p w14:paraId="1FEC5C45" w14:textId="77777777" w:rsidR="004E0801" w:rsidRDefault="00000000">
      <w:r>
        <w:t>Inside the NodeRED window, a flow was created w/ the nodes as:</w:t>
      </w:r>
    </w:p>
    <w:p w14:paraId="499C8CA5" w14:textId="77777777" w:rsidR="004E0801" w:rsidRDefault="00000000">
      <w:r>
        <w:t>            &gt; SERIAL-IN ( Arduino Uno R3 Board )</w:t>
      </w:r>
    </w:p>
    <w:p w14:paraId="15CC7E05" w14:textId="77777777" w:rsidR="004E0801" w:rsidRDefault="00000000">
      <w:r>
        <w:t xml:space="preserve">            &gt; DEBUGGER </w:t>
      </w:r>
    </w:p>
    <w:p w14:paraId="610B44C1" w14:textId="77777777" w:rsidR="004E0801" w:rsidRDefault="00000000">
      <w:r>
        <w:t>            &gt; DHT FUNCTION</w:t>
      </w:r>
    </w:p>
    <w:p w14:paraId="08599023" w14:textId="77777777" w:rsidR="004E0801" w:rsidRDefault="00000000">
      <w:r>
        <w:lastRenderedPageBreak/>
        <w:t>            &gt; 2 GAUGES ( Humidity &amp; Temperature )</w:t>
      </w:r>
    </w:p>
    <w:p w14:paraId="6EFB3108" w14:textId="77777777" w:rsidR="004E0801" w:rsidRDefault="004E0801"/>
    <w:p w14:paraId="3594E117" w14:textId="77777777" w:rsidR="004E0801" w:rsidRDefault="00000000">
      <w:r>
        <w:t>Serial In Node: Configured it to read from the correct serial port where my Arduino is connected (e.g., COM7) &gt; Set the baud rate to 9600.</w:t>
      </w:r>
    </w:p>
    <w:p w14:paraId="2B8BF976" w14:textId="77777777" w:rsidR="004E0801" w:rsidRDefault="00000000">
      <w:r>
        <w:t>Configure the DHT Function as:</w:t>
      </w:r>
    </w:p>
    <w:p w14:paraId="33EDEFFF" w14:textId="77777777" w:rsidR="004E0801" w:rsidRDefault="00000000">
      <w:r>
        <w:t>var m = msg.payload.split(',');</w:t>
      </w:r>
    </w:p>
    <w:p w14:paraId="4A1CD218" w14:textId="77777777" w:rsidR="004E0801" w:rsidRDefault="00000000">
      <w:r>
        <w:t>if (m.length === 2) {</w:t>
      </w:r>
    </w:p>
    <w:p w14:paraId="4EB4AEFF" w14:textId="77777777" w:rsidR="004E0801" w:rsidRDefault="00000000">
      <w:r>
        <w:t>var H = { payload: parseFloat(m[0]) };</w:t>
      </w:r>
    </w:p>
    <w:p w14:paraId="04AA4308" w14:textId="77777777" w:rsidR="004E0801" w:rsidRDefault="00000000">
      <w:r>
        <w:t>            var T = { payload: parseFloat(m[1]) };</w:t>
      </w:r>
    </w:p>
    <w:p w14:paraId="12DA4DF2" w14:textId="77777777" w:rsidR="004E0801" w:rsidRDefault="00000000">
      <w:r>
        <w:t>            return [H, T];</w:t>
      </w:r>
    </w:p>
    <w:p w14:paraId="5BECEDB1" w14:textId="77777777" w:rsidR="004E0801" w:rsidRDefault="00000000">
      <w:r>
        <w:t>} else {</w:t>
      </w:r>
    </w:p>
    <w:p w14:paraId="2B6782A8" w14:textId="77777777" w:rsidR="004E0801" w:rsidRDefault="00000000">
      <w:r>
        <w:t>return null; }</w:t>
      </w:r>
    </w:p>
    <w:p w14:paraId="3D0C3B53" w14:textId="77777777" w:rsidR="004E0801" w:rsidRDefault="00000000">
      <w:r>
        <w:t>Adjusting Gauge Nodes:</w:t>
      </w:r>
    </w:p>
    <w:p w14:paraId="194CC642" w14:textId="77777777" w:rsidR="004E0801" w:rsidRDefault="00000000">
      <w:r>
        <w:t>Humidity:</w:t>
      </w:r>
    </w:p>
    <w:p w14:paraId="315E830E" w14:textId="77777777" w:rsidR="004E0801" w:rsidRDefault="00000000">
      <w:r>
        <w:t xml:space="preserve">        - Title as “Humidity ”. </w:t>
      </w:r>
    </w:p>
    <w:p w14:paraId="11D688F4" w14:textId="77777777" w:rsidR="004E0801" w:rsidRDefault="00000000">
      <w:r>
        <w:t>        - Value format as ‘ {{value}}% ’.</w:t>
      </w:r>
      <w:r>
        <w:tab/>
      </w:r>
    </w:p>
    <w:p w14:paraId="6E50BC73" w14:textId="77777777" w:rsidR="004E0801" w:rsidRDefault="00000000">
      <w:r>
        <w:t>        - Range Value: 0 ~ 100 %.</w:t>
      </w:r>
    </w:p>
    <w:p w14:paraId="2A5A7061" w14:textId="77777777" w:rsidR="004E0801" w:rsidRDefault="004E0801"/>
    <w:p w14:paraId="6A960297" w14:textId="77777777" w:rsidR="004E0801" w:rsidRDefault="00000000">
      <w:r>
        <w:t>Temperatue:</w:t>
      </w:r>
    </w:p>
    <w:p w14:paraId="17EE5464" w14:textId="77777777" w:rsidR="004E0801" w:rsidRDefault="00000000">
      <w:r>
        <w:t>        - Title as ' Temperature '.</w:t>
      </w:r>
    </w:p>
    <w:p w14:paraId="2D284BA2" w14:textId="77777777" w:rsidR="004E0801" w:rsidRDefault="00000000">
      <w:r>
        <w:t>        - Value format as ‘ {{value}}°C ’.</w:t>
      </w:r>
    </w:p>
    <w:p w14:paraId="7DEA4E61" w14:textId="77777777" w:rsidR="004E0801" w:rsidRDefault="00000000">
      <w:r>
        <w:t>**Ensure that Humidity &amp; Temperature are in the same group.</w:t>
      </w:r>
    </w:p>
    <w:p w14:paraId="20CDD8D9" w14:textId="77777777" w:rsidR="004E0801" w:rsidRDefault="00000000">
      <w:r>
        <w:t xml:space="preserve">Deployment: </w:t>
      </w:r>
    </w:p>
    <w:p w14:paraId="1404CF2E" w14:textId="77777777" w:rsidR="004E0801" w:rsidRDefault="00000000">
      <w:r>
        <w:t>Uploaded DHT11 /22 Sketch to the Arduino Board through its IDE:</w:t>
      </w:r>
    </w:p>
    <w:p w14:paraId="178CE317" w14:textId="77777777" w:rsidR="004E0801" w:rsidRDefault="00000000">
      <w:r>
        <w:t>#include &lt;DHT.h&gt;</w:t>
      </w:r>
    </w:p>
    <w:p w14:paraId="12F0B8DC" w14:textId="77777777" w:rsidR="004E0801" w:rsidRDefault="00000000">
      <w:r>
        <w:t xml:space="preserve">#define DHTPIN 3 </w:t>
      </w:r>
    </w:p>
    <w:p w14:paraId="37F078AF" w14:textId="77777777" w:rsidR="004E0801" w:rsidRDefault="00000000">
      <w:r>
        <w:lastRenderedPageBreak/>
        <w:t>#define DHTTYPE DHT11</w:t>
      </w:r>
    </w:p>
    <w:p w14:paraId="1F52A439" w14:textId="77777777" w:rsidR="004E0801" w:rsidRDefault="00000000">
      <w:r>
        <w:t>DHT dht(DHTPIN, DHTTYPE);</w:t>
      </w:r>
    </w:p>
    <w:p w14:paraId="4072DF98" w14:textId="77777777" w:rsidR="004E0801" w:rsidRDefault="00000000">
      <w:r>
        <w:t>void setup() {</w:t>
      </w:r>
    </w:p>
    <w:p w14:paraId="11F8AF9A" w14:textId="77777777" w:rsidR="004E0801" w:rsidRDefault="00000000">
      <w:r>
        <w:t>Serial.begin(9600);</w:t>
      </w:r>
    </w:p>
    <w:p w14:paraId="0C755135" w14:textId="77777777" w:rsidR="004E0801" w:rsidRDefault="00000000">
      <w:r>
        <w:t>dht.begin();</w:t>
      </w:r>
    </w:p>
    <w:p w14:paraId="0BB922D1" w14:textId="77777777" w:rsidR="004E0801" w:rsidRDefault="00000000">
      <w:r>
        <w:t xml:space="preserve"> }   </w:t>
      </w:r>
    </w:p>
    <w:p w14:paraId="5879671E" w14:textId="77777777" w:rsidR="004E0801" w:rsidRDefault="00000000">
      <w:r>
        <w:t>void loop()  {</w:t>
      </w:r>
    </w:p>
    <w:p w14:paraId="4475D6C5" w14:textId="77777777" w:rsidR="004E0801" w:rsidRDefault="00000000">
      <w:r>
        <w:t>float H = dht.readHumidity();</w:t>
      </w:r>
    </w:p>
    <w:p w14:paraId="77BD1A7B" w14:textId="77777777" w:rsidR="004E0801" w:rsidRDefault="00000000">
      <w:r>
        <w:t>float T = dht.readTemperature();</w:t>
      </w:r>
    </w:p>
    <w:p w14:paraId="2CADD580" w14:textId="77777777" w:rsidR="004E0801" w:rsidRDefault="00000000">
      <w:r>
        <w:t>if (isnan(H) || isnan(T)) {</w:t>
      </w:r>
    </w:p>
    <w:p w14:paraId="23E449DF" w14:textId="77777777" w:rsidR="004E0801" w:rsidRDefault="00000000">
      <w:r>
        <w:t>Serial.println("Failed to read from DHT sensor!");</w:t>
      </w:r>
    </w:p>
    <w:p w14:paraId="07F2B699" w14:textId="77777777" w:rsidR="004E0801" w:rsidRDefault="00000000">
      <w:r>
        <w:t>} else {</w:t>
      </w:r>
    </w:p>
    <w:p w14:paraId="0553C31C" w14:textId="77777777" w:rsidR="004E0801" w:rsidRDefault="00000000">
      <w:r>
        <w:t>Serial.println(String(H) + "," + String(T));</w:t>
      </w:r>
    </w:p>
    <w:p w14:paraId="7970AD22" w14:textId="77777777" w:rsidR="004E0801" w:rsidRDefault="00000000">
      <w:r>
        <w:t xml:space="preserve"> } </w:t>
      </w:r>
    </w:p>
    <w:p w14:paraId="72AEF8BF" w14:textId="77777777" w:rsidR="004E0801" w:rsidRDefault="00000000">
      <w:r>
        <w:t>delay(2000);</w:t>
      </w:r>
    </w:p>
    <w:p w14:paraId="3D8999EB" w14:textId="77777777" w:rsidR="004E0801" w:rsidRDefault="00000000">
      <w:r>
        <w:t xml:space="preserve"> }</w:t>
      </w:r>
    </w:p>
    <w:p w14:paraId="62E2A0D0" w14:textId="77777777" w:rsidR="004E0801" w:rsidRDefault="00000000">
      <w:r>
        <w:t>After uploading this sketch, close the IDE.</w:t>
      </w:r>
    </w:p>
    <w:p w14:paraId="2B40409A" w14:textId="77777777" w:rsidR="004E0801" w:rsidRDefault="00000000">
      <w:r>
        <w:t>Deploy the flow in NodeRED.</w:t>
      </w:r>
    </w:p>
    <w:p w14:paraId="5AFB2325" w14:textId="77777777" w:rsidR="004E0801" w:rsidRDefault="00000000">
      <w:r>
        <w:t>Check the Dashboard in the upper-right corner, for the Humidity and Temperature Gauge.</w:t>
      </w:r>
    </w:p>
    <w:p w14:paraId="36587E0E" w14:textId="77777777" w:rsidR="000D0280" w:rsidRDefault="000D0280"/>
    <w:p w14:paraId="47B60D53" w14:textId="6E9C1206" w:rsidR="000D0280" w:rsidRDefault="000D0280">
      <w:r>
        <w:rPr>
          <w:noProof/>
        </w:rPr>
        <w:drawing>
          <wp:inline distT="0" distB="0" distL="0" distR="0" wp14:anchorId="746C66DD" wp14:editId="6498830F">
            <wp:extent cx="4122728" cy="1490672"/>
            <wp:effectExtent l="0" t="0" r="0" b="0"/>
            <wp:docPr id="1424924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4738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17" cy="1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C8D" w14:textId="50C1DB21" w:rsidR="000D0280" w:rsidRDefault="000D0280">
      <w:r>
        <w:rPr>
          <w:noProof/>
        </w:rPr>
        <w:lastRenderedPageBreak/>
        <w:drawing>
          <wp:inline distT="0" distB="0" distL="0" distR="0" wp14:anchorId="38005C54" wp14:editId="4FCF423F">
            <wp:extent cx="1326672" cy="1575978"/>
            <wp:effectExtent l="0" t="0" r="6985" b="5715"/>
            <wp:docPr id="4658997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9721" name="Picture 4658997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0602" cy="15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C87E" w14:textId="77777777" w:rsidR="000D0280" w:rsidRDefault="000D0280"/>
    <w:p w14:paraId="6F801C0E" w14:textId="77777777" w:rsidR="004E0801" w:rsidRDefault="00000000">
      <w:r>
        <w:rPr>
          <w:sz w:val="28"/>
        </w:rPr>
        <w:t>Lab#6</w:t>
      </w:r>
    </w:p>
    <w:p w14:paraId="20C12838" w14:textId="77777777" w:rsidR="004E0801" w:rsidRDefault="00000000">
      <w:r>
        <w:t>Arduino Project: Button, LED &amp; Ultrasonic Sensor (HC-SR04)</w:t>
      </w:r>
    </w:p>
    <w:p w14:paraId="2D30ABCF" w14:textId="77777777" w:rsidR="004E0801" w:rsidRDefault="00000000">
      <w:r>
        <w:t>Components Needed</w:t>
      </w:r>
    </w:p>
    <w:p w14:paraId="3F3BF845" w14:textId="77777777" w:rsidR="004E0801" w:rsidRDefault="00000000">
      <w:r>
        <w:t>Arduino UNO R3</w:t>
      </w:r>
    </w:p>
    <w:p w14:paraId="7AB04142" w14:textId="77777777" w:rsidR="004E0801" w:rsidRDefault="00000000">
      <w:r>
        <w:t>Push Button</w:t>
      </w:r>
    </w:p>
    <w:p w14:paraId="56C48B25" w14:textId="77777777" w:rsidR="004E0801" w:rsidRDefault="00000000">
      <w:r>
        <w:t>LED</w:t>
      </w:r>
    </w:p>
    <w:p w14:paraId="4D1AE22F" w14:textId="77777777" w:rsidR="004E0801" w:rsidRDefault="00000000">
      <w:r>
        <w:t>Ultrasonic Sensor (HC-SR04)</w:t>
      </w:r>
    </w:p>
    <w:p w14:paraId="1B63F374" w14:textId="77777777" w:rsidR="004E0801" w:rsidRDefault="00000000">
      <w:r>
        <w:t>Jumper Wires</w:t>
      </w:r>
    </w:p>
    <w:p w14:paraId="647F5C77" w14:textId="77777777" w:rsidR="004E0801" w:rsidRDefault="00000000">
      <w:r>
        <w:t>Breadboard (optional)</w:t>
      </w:r>
    </w:p>
    <w:p w14:paraId="050B2B55" w14:textId="77777777" w:rsidR="004E0801" w:rsidRDefault="00000000">
      <w:r>
        <w:t>Wiring Instructions</w:t>
      </w:r>
    </w:p>
    <w:p w14:paraId="188A1726" w14:textId="77777777" w:rsidR="004E0801" w:rsidRDefault="00000000">
      <w:r>
        <w:t>Button Connection</w:t>
      </w:r>
    </w:p>
    <w:p w14:paraId="04A6DA49" w14:textId="77777777" w:rsidR="004E0801" w:rsidRDefault="00000000">
      <w:r>
        <w:t>Connect two jumper wires diagonally to the button.</w:t>
      </w:r>
    </w:p>
    <w:p w14:paraId="1010CEF5" w14:textId="77777777" w:rsidR="004E0801" w:rsidRDefault="00000000">
      <w:r>
        <w:t>Wire 1: Connect one wire to Digital Pin 2.</w:t>
      </w:r>
    </w:p>
    <w:p w14:paraId="6FE03576" w14:textId="77777777" w:rsidR="004E0801" w:rsidRDefault="00000000">
      <w:r>
        <w:t>Wire 2: Connect the other wire to GND.</w:t>
      </w:r>
    </w:p>
    <w:p w14:paraId="076FF35F" w14:textId="77777777" w:rsidR="004E0801" w:rsidRDefault="00000000">
      <w:r>
        <w:t>LED Connection</w:t>
      </w:r>
    </w:p>
    <w:p w14:paraId="6CD82E98" w14:textId="77777777" w:rsidR="004E0801" w:rsidRDefault="00000000">
      <w:r>
        <w:t>Connect the LED to the board:</w:t>
      </w:r>
    </w:p>
    <w:p w14:paraId="3C806811" w14:textId="77777777" w:rsidR="004E0801" w:rsidRDefault="00000000">
      <w:r>
        <w:t>Anode (Longer leg, +ve): Connect to Digital Pin 13.</w:t>
      </w:r>
    </w:p>
    <w:p w14:paraId="25252EEA" w14:textId="77777777" w:rsidR="004E0801" w:rsidRDefault="00000000">
      <w:r>
        <w:t>Cathode (Shorter leg, -ve): Connect to GND.</w:t>
      </w:r>
    </w:p>
    <w:p w14:paraId="1E859F93" w14:textId="77777777" w:rsidR="004E0801" w:rsidRDefault="00000000">
      <w:r>
        <w:t>Ultrasonic Sensor Connection</w:t>
      </w:r>
    </w:p>
    <w:p w14:paraId="074798B5" w14:textId="77777777" w:rsidR="004E0801" w:rsidRDefault="00000000">
      <w:r>
        <w:lastRenderedPageBreak/>
        <w:t>Connect the HC-SR04 sensor:</w:t>
      </w:r>
    </w:p>
    <w:p w14:paraId="60BA041C" w14:textId="77777777" w:rsidR="004E0801" w:rsidRDefault="00000000">
      <w:r>
        <w:t>VCC: Connect to 5V.</w:t>
      </w:r>
    </w:p>
    <w:p w14:paraId="5B3C9464" w14:textId="77777777" w:rsidR="004E0801" w:rsidRDefault="00000000">
      <w:r>
        <w:t>Trigger: Connect to Digital Pin 9.</w:t>
      </w:r>
    </w:p>
    <w:p w14:paraId="3E15A196" w14:textId="77777777" w:rsidR="004E0801" w:rsidRDefault="00000000">
      <w:r>
        <w:t>Echo: Connect to Digital Pin 8.</w:t>
      </w:r>
    </w:p>
    <w:p w14:paraId="5EE4C87D" w14:textId="77777777" w:rsidR="004E0801" w:rsidRDefault="00000000">
      <w:r>
        <w:t>GND: Connect to GND.</w:t>
      </w:r>
    </w:p>
    <w:p w14:paraId="09EC4AD1" w14:textId="77777777" w:rsidR="004E0801" w:rsidRDefault="004E0801"/>
    <w:p w14:paraId="48FEDA83" w14:textId="77777777" w:rsidR="004E0801" w:rsidRDefault="004E0801"/>
    <w:p w14:paraId="7411C255" w14:textId="77777777" w:rsidR="004E0801" w:rsidRDefault="004E0801"/>
    <w:p w14:paraId="6859228C" w14:textId="77777777" w:rsidR="004E0801" w:rsidRDefault="004E0801"/>
    <w:p w14:paraId="3E8F55D0" w14:textId="77777777" w:rsidR="004E0801" w:rsidRDefault="004E0801"/>
    <w:p w14:paraId="1BDBD732" w14:textId="77777777" w:rsidR="004E0801" w:rsidRDefault="00000000">
      <w:r>
        <w:t>Sketches</w:t>
      </w:r>
    </w:p>
    <w:p w14:paraId="5BDB4957" w14:textId="77777777" w:rsidR="004E0801" w:rsidRDefault="00000000">
      <w:r>
        <w:t>Step 1: Button Functionality</w:t>
      </w:r>
    </w:p>
    <w:p w14:paraId="069986F2" w14:textId="77777777" w:rsidR="004E0801" w:rsidRDefault="00000000">
      <w:r>
        <w:t>Upload the following sketch to the Arduino IDE to test the button functionality.</w:t>
      </w:r>
    </w:p>
    <w:p w14:paraId="4ADA9A73" w14:textId="77777777" w:rsidR="004E0801" w:rsidRDefault="00000000">
      <w:r>
        <w:t>const int buttonPin = 2;  // Pin where the button is connected</w:t>
      </w:r>
    </w:p>
    <w:p w14:paraId="3F6411E2" w14:textId="77777777" w:rsidR="004E0801" w:rsidRDefault="004E0801"/>
    <w:p w14:paraId="7D0ED859" w14:textId="77777777" w:rsidR="004E0801" w:rsidRDefault="00000000">
      <w:r>
        <w:t>void setup() {</w:t>
      </w:r>
    </w:p>
    <w:p w14:paraId="3D8ED8F3" w14:textId="77777777" w:rsidR="004E0801" w:rsidRDefault="00000000">
      <w:r>
        <w:t xml:space="preserve">  Serial.begin(115200);              // Initialize serial communication at 115200 baud</w:t>
      </w:r>
    </w:p>
    <w:p w14:paraId="2C25BD9E" w14:textId="77777777" w:rsidR="004E0801" w:rsidRDefault="00000000">
      <w:r>
        <w:t xml:space="preserve">  pinMode(buttonPin, INPUT_PULLUP);  // Set the button pin as input with internal pull-up resistor</w:t>
      </w:r>
    </w:p>
    <w:p w14:paraId="3EE819FC" w14:textId="77777777" w:rsidR="004E0801" w:rsidRDefault="00000000">
      <w:r>
        <w:t>}</w:t>
      </w:r>
    </w:p>
    <w:p w14:paraId="6939AC3D" w14:textId="77777777" w:rsidR="004E0801" w:rsidRDefault="00000000">
      <w:r>
        <w:t>void loop() {</w:t>
      </w:r>
    </w:p>
    <w:p w14:paraId="64919C3D" w14:textId="77777777" w:rsidR="004E0801" w:rsidRDefault="00000000">
      <w:r>
        <w:t xml:space="preserve">    int buttonState = digitalRead(buttonPin);  // Read the state of the button</w:t>
      </w:r>
    </w:p>
    <w:p w14:paraId="4123C892" w14:textId="77777777" w:rsidR="004E0801" w:rsidRDefault="00000000">
      <w:r>
        <w:t xml:space="preserve">    if (buttonState == LOW) {                  // Check if the button is pressed</w:t>
      </w:r>
    </w:p>
    <w:p w14:paraId="14D25EE9" w14:textId="77777777" w:rsidR="004E0801" w:rsidRDefault="00000000">
      <w:r>
        <w:t xml:space="preserve">        Serial.println("Button Held!");       // Print message to Serial Monitor</w:t>
      </w:r>
    </w:p>
    <w:p w14:paraId="658FCA43" w14:textId="77777777" w:rsidR="004E0801" w:rsidRDefault="00000000">
      <w:r>
        <w:t xml:space="preserve">    } else {</w:t>
      </w:r>
    </w:p>
    <w:p w14:paraId="584F6054" w14:textId="77777777" w:rsidR="004E0801" w:rsidRDefault="00000000">
      <w:r>
        <w:t xml:space="preserve">        Serial.println("Button Released!");   // Print message to Serial Monitor</w:t>
      </w:r>
    </w:p>
    <w:p w14:paraId="782F573F" w14:textId="77777777" w:rsidR="004E0801" w:rsidRDefault="00000000">
      <w:r>
        <w:lastRenderedPageBreak/>
        <w:t xml:space="preserve">    }</w:t>
      </w:r>
    </w:p>
    <w:p w14:paraId="4B32F8D5" w14:textId="77777777" w:rsidR="004E0801" w:rsidRDefault="00000000">
      <w:r>
        <w:t xml:space="preserve">    delay(500);  // Add a small delay to debounce the button</w:t>
      </w:r>
    </w:p>
    <w:p w14:paraId="7D80E169" w14:textId="77777777" w:rsidR="004E0801" w:rsidRDefault="00000000">
      <w:r>
        <w:t>}</w:t>
      </w:r>
    </w:p>
    <w:p w14:paraId="545477C6" w14:textId="77777777" w:rsidR="004E0801" w:rsidRDefault="00000000">
      <w:r>
        <w:t>Output: Displays "Button Held!" when pressed and "Button Released!" when released.</w:t>
      </w:r>
    </w:p>
    <w:p w14:paraId="4783BFDF" w14:textId="77777777" w:rsidR="004E0801" w:rsidRDefault="00000000">
      <w:r>
        <w:t>Step 2: Button + LED</w:t>
      </w:r>
    </w:p>
    <w:p w14:paraId="246498CB" w14:textId="77777777" w:rsidR="004E0801" w:rsidRDefault="00000000">
      <w:r>
        <w:t>To make the LED blink when the button is pressed, upload the following sketch.</w:t>
      </w:r>
    </w:p>
    <w:p w14:paraId="424661DD" w14:textId="77777777" w:rsidR="004E0801" w:rsidRDefault="00000000">
      <w:r>
        <w:t>const int buttonPin = 2;   // Pin where the button is connected</w:t>
      </w:r>
    </w:p>
    <w:p w14:paraId="21252504" w14:textId="77777777" w:rsidR="004E0801" w:rsidRDefault="00000000">
      <w:r>
        <w:t>const int ledPin = 13;     // Pin where the LED is connected (built-in LED for most Arduino boards)</w:t>
      </w:r>
    </w:p>
    <w:p w14:paraId="2909DA1B" w14:textId="77777777" w:rsidR="004E0801" w:rsidRDefault="004E0801"/>
    <w:p w14:paraId="7A00F481" w14:textId="77777777" w:rsidR="004E0801" w:rsidRDefault="00000000">
      <w:r>
        <w:t>void setup() {</w:t>
      </w:r>
    </w:p>
    <w:p w14:paraId="11B0E9A2" w14:textId="77777777" w:rsidR="004E0801" w:rsidRDefault="00000000">
      <w:r>
        <w:t xml:space="preserve">  pinMode(buttonPin, INPUT_PULLUP);  // Set the button pin as input with internal pull-up resistor</w:t>
      </w:r>
    </w:p>
    <w:p w14:paraId="4AFFAD90" w14:textId="77777777" w:rsidR="004E0801" w:rsidRDefault="00000000">
      <w:r>
        <w:t xml:space="preserve">  pinMode(ledPin, OUTPUT);           // Set the LED pin as output</w:t>
      </w:r>
    </w:p>
    <w:p w14:paraId="4DB2529D" w14:textId="77777777" w:rsidR="004E0801" w:rsidRDefault="00000000">
      <w:r>
        <w:t>}</w:t>
      </w:r>
    </w:p>
    <w:p w14:paraId="4D18410D" w14:textId="77777777" w:rsidR="004E0801" w:rsidRDefault="004E0801"/>
    <w:p w14:paraId="36847EC4" w14:textId="77777777" w:rsidR="004E0801" w:rsidRDefault="00000000">
      <w:r>
        <w:t>void loop() {</w:t>
      </w:r>
    </w:p>
    <w:p w14:paraId="14000663" w14:textId="77777777" w:rsidR="004E0801" w:rsidRDefault="00000000">
      <w:r>
        <w:t xml:space="preserve">  int buttonState = digitalRead(buttonPin);  // Read the state of the button</w:t>
      </w:r>
    </w:p>
    <w:p w14:paraId="6001CDFE" w14:textId="77777777" w:rsidR="004E0801" w:rsidRDefault="004E0801"/>
    <w:p w14:paraId="404874CC" w14:textId="77777777" w:rsidR="004E0801" w:rsidRDefault="00000000">
      <w:r>
        <w:t xml:space="preserve">  if (buttonState == LOW) {                  // Check if the button is pressed</w:t>
      </w:r>
    </w:p>
    <w:p w14:paraId="36B582B0" w14:textId="77777777" w:rsidR="004E0801" w:rsidRDefault="00000000">
      <w:r>
        <w:t xml:space="preserve">    digitalWrite(ledPin, HIGH);              // Turn the LED on</w:t>
      </w:r>
    </w:p>
    <w:p w14:paraId="6C6365D6" w14:textId="77777777" w:rsidR="004E0801" w:rsidRDefault="00000000">
      <w:r>
        <w:t xml:space="preserve">    delay(500);                              // Wait for 500 milliseconds</w:t>
      </w:r>
    </w:p>
    <w:p w14:paraId="3C46C305" w14:textId="77777777" w:rsidR="004E0801" w:rsidRDefault="00000000">
      <w:r>
        <w:t xml:space="preserve">    digitalWrite(ledPin, LOW);               // Turn the LED off</w:t>
      </w:r>
    </w:p>
    <w:p w14:paraId="01B46F76" w14:textId="77777777" w:rsidR="004E0801" w:rsidRDefault="00000000">
      <w:r>
        <w:t xml:space="preserve">    delay(500);                              // Wait for 500 milliseconds</w:t>
      </w:r>
    </w:p>
    <w:p w14:paraId="0224B0C7" w14:textId="77777777" w:rsidR="004E0801" w:rsidRDefault="00000000">
      <w:r>
        <w:t xml:space="preserve">  } else {</w:t>
      </w:r>
    </w:p>
    <w:p w14:paraId="549E6A88" w14:textId="77777777" w:rsidR="004E0801" w:rsidRDefault="00000000">
      <w:r>
        <w:t xml:space="preserve">    digitalWrite(ledPin, LOW);               // Ensure the LED stays off when the button is not pressed</w:t>
      </w:r>
    </w:p>
    <w:p w14:paraId="5C69C2A2" w14:textId="77777777" w:rsidR="004E0801" w:rsidRDefault="00000000">
      <w:r>
        <w:lastRenderedPageBreak/>
        <w:t xml:space="preserve">  }</w:t>
      </w:r>
    </w:p>
    <w:p w14:paraId="605CB43D" w14:textId="77777777" w:rsidR="004E0801" w:rsidRDefault="00000000">
      <w:r>
        <w:t>}</w:t>
      </w:r>
    </w:p>
    <w:p w14:paraId="5F7B7DDF" w14:textId="77777777" w:rsidR="004E0801" w:rsidRDefault="00000000">
      <w:r>
        <w:t>Output: The external LED blinks every 500 ms while the button is held.</w:t>
      </w:r>
    </w:p>
    <w:p w14:paraId="1F98BB91" w14:textId="77777777" w:rsidR="004E0801" w:rsidRDefault="00000000">
      <w:r>
        <w:t>Step 3: Ultrasonic Sensor</w:t>
      </w:r>
    </w:p>
    <w:p w14:paraId="41605E33" w14:textId="77777777" w:rsidR="004E0801" w:rsidRDefault="00000000">
      <w:r>
        <w:t>To measure distance with the HC-SR04 sensor, upload the following sketch.</w:t>
      </w:r>
    </w:p>
    <w:p w14:paraId="290AB108" w14:textId="77777777" w:rsidR="004E0801" w:rsidRDefault="00000000">
      <w:r>
        <w:t>#define PIN_TRIG 9 // Define the pin for the trigger</w:t>
      </w:r>
    </w:p>
    <w:p w14:paraId="1A3645F8" w14:textId="77777777" w:rsidR="004E0801" w:rsidRDefault="00000000">
      <w:r>
        <w:t>#define PIN_ECHO 8 // Define the pin for the echo</w:t>
      </w:r>
    </w:p>
    <w:p w14:paraId="2F26E834" w14:textId="77777777" w:rsidR="004E0801" w:rsidRDefault="004E0801"/>
    <w:p w14:paraId="02A6D3B5" w14:textId="77777777" w:rsidR="004E0801" w:rsidRDefault="00000000">
      <w:r>
        <w:t>void setup() {</w:t>
      </w:r>
    </w:p>
    <w:p w14:paraId="55147ECD" w14:textId="77777777" w:rsidR="004E0801" w:rsidRDefault="00000000">
      <w:r>
        <w:t xml:space="preserve">  Serial.begin(9600); // Initialize serial communication at 9600 baud</w:t>
      </w:r>
    </w:p>
    <w:p w14:paraId="0E515339" w14:textId="77777777" w:rsidR="004E0801" w:rsidRDefault="00000000">
      <w:r>
        <w:t xml:space="preserve">  pinMode(PIN_TRIG, OUTPUT); // Set the trigger pin as output</w:t>
      </w:r>
    </w:p>
    <w:p w14:paraId="60F26688" w14:textId="77777777" w:rsidR="004E0801" w:rsidRDefault="00000000">
      <w:r>
        <w:t xml:space="preserve">  pinMode(PIN_ECHO, INPUT);  // Set the echo pin as input</w:t>
      </w:r>
    </w:p>
    <w:p w14:paraId="4E544B6B" w14:textId="77777777" w:rsidR="004E0801" w:rsidRDefault="00000000">
      <w:r>
        <w:t>}</w:t>
      </w:r>
    </w:p>
    <w:p w14:paraId="12DE23D0" w14:textId="77777777" w:rsidR="004E0801" w:rsidRDefault="004E0801"/>
    <w:p w14:paraId="6F10912A" w14:textId="77777777" w:rsidR="004E0801" w:rsidRDefault="00000000">
      <w:r>
        <w:t>void loop() {</w:t>
      </w:r>
    </w:p>
    <w:p w14:paraId="699DF7B5" w14:textId="77777777" w:rsidR="004E0801" w:rsidRDefault="00000000">
      <w:r>
        <w:t xml:space="preserve">  // Start a new measurement:</w:t>
      </w:r>
    </w:p>
    <w:p w14:paraId="6C34D9E8" w14:textId="77777777" w:rsidR="004E0801" w:rsidRDefault="00000000">
      <w:r>
        <w:t xml:space="preserve">  digitalWrite(PIN_TRIG, HIGH);     // Set the trigger pin high</w:t>
      </w:r>
    </w:p>
    <w:p w14:paraId="42987C7D" w14:textId="77777777" w:rsidR="004E0801" w:rsidRDefault="00000000">
      <w:r>
        <w:t xml:space="preserve">  delayMicroseconds(10);            // Wait for 10 microseconds</w:t>
      </w:r>
    </w:p>
    <w:p w14:paraId="6EEC8DC4" w14:textId="77777777" w:rsidR="004E0801" w:rsidRDefault="00000000">
      <w:r>
        <w:t xml:space="preserve">  digitalWrite(PIN_TRIG, LOW);      // Set the trigger pin low</w:t>
      </w:r>
    </w:p>
    <w:p w14:paraId="0407878D" w14:textId="77777777" w:rsidR="004E0801" w:rsidRDefault="004E0801"/>
    <w:p w14:paraId="2FE7DCB4" w14:textId="77777777" w:rsidR="004E0801" w:rsidRDefault="00000000">
      <w:r>
        <w:t xml:space="preserve">  // Read the result:</w:t>
      </w:r>
    </w:p>
    <w:p w14:paraId="6D0AACDF" w14:textId="77777777" w:rsidR="004E0801" w:rsidRDefault="00000000">
      <w:r>
        <w:t xml:space="preserve">  int duration = pulseIn(PIN_ECHO, HIGH); // Read the duration of the pulse from the echo pin</w:t>
      </w:r>
    </w:p>
    <w:p w14:paraId="4D96CBCA" w14:textId="77777777" w:rsidR="004E0801" w:rsidRDefault="004E0801"/>
    <w:p w14:paraId="2D14EA10" w14:textId="77777777" w:rsidR="004E0801" w:rsidRDefault="00000000">
      <w:r>
        <w:t xml:space="preserve">  // Calculate distance in centimeters:</w:t>
      </w:r>
    </w:p>
    <w:p w14:paraId="16642DF3" w14:textId="77777777" w:rsidR="004E0801" w:rsidRDefault="00000000">
      <w:r>
        <w:t xml:space="preserve">  Serial.print("Distance in CM: ");</w:t>
      </w:r>
    </w:p>
    <w:p w14:paraId="1C43775B" w14:textId="77777777" w:rsidR="004E0801" w:rsidRDefault="00000000">
      <w:r>
        <w:lastRenderedPageBreak/>
        <w:t xml:space="preserve">  Serial.println(duration / 58);    // Print the distance in centimeters</w:t>
      </w:r>
    </w:p>
    <w:p w14:paraId="63469AC0" w14:textId="77777777" w:rsidR="004E0801" w:rsidRDefault="004E0801"/>
    <w:p w14:paraId="26AB9689" w14:textId="77777777" w:rsidR="004E0801" w:rsidRDefault="00000000">
      <w:r>
        <w:t xml:space="preserve">  // Calculate distance in inches:</w:t>
      </w:r>
    </w:p>
    <w:p w14:paraId="1FBAD6FE" w14:textId="77777777" w:rsidR="004E0801" w:rsidRDefault="00000000">
      <w:r>
        <w:t xml:space="preserve">  Serial.print("Distance in inches: ");</w:t>
      </w:r>
    </w:p>
    <w:p w14:paraId="5DD6A437" w14:textId="77777777" w:rsidR="004E0801" w:rsidRDefault="00000000">
      <w:r>
        <w:t xml:space="preserve">  Serial.println(duration / 148);   // Print the distance in inches</w:t>
      </w:r>
    </w:p>
    <w:p w14:paraId="0E66B8EF" w14:textId="77777777" w:rsidR="004E0801" w:rsidRDefault="004E0801"/>
    <w:p w14:paraId="15D17255" w14:textId="77777777" w:rsidR="004E0801" w:rsidRDefault="00000000">
      <w:r>
        <w:t xml:space="preserve">  delay(1000); // Wait for 1 second before taking the next measurement</w:t>
      </w:r>
    </w:p>
    <w:p w14:paraId="1F1BE1A0" w14:textId="77777777" w:rsidR="004E0801" w:rsidRDefault="00000000">
      <w:r>
        <w:t>}</w:t>
      </w:r>
    </w:p>
    <w:p w14:paraId="0BAB7A30" w14:textId="77777777" w:rsidR="004E0801" w:rsidRDefault="00000000">
      <w:r>
        <w:t>Output: Displays distance in centimeters and inches.</w:t>
      </w:r>
    </w:p>
    <w:p w14:paraId="4C7B4CB8" w14:textId="77777777" w:rsidR="004E0801" w:rsidRDefault="00000000">
      <w:r>
        <w:t>Step 4: HC-SR04 + Button Integration</w:t>
      </w:r>
    </w:p>
    <w:p w14:paraId="313AFB0C" w14:textId="77777777" w:rsidR="004E0801" w:rsidRDefault="00000000">
      <w:r>
        <w:t>Finally, to integrate the ultrasonic sensor and button functionality, upload the following sketch.</w:t>
      </w:r>
    </w:p>
    <w:p w14:paraId="3EBDCAC9" w14:textId="77777777" w:rsidR="004E0801" w:rsidRDefault="00000000">
      <w:r>
        <w:t>#define PIN_TRIG 9 // Define the pin for the trigger</w:t>
      </w:r>
    </w:p>
    <w:p w14:paraId="1219492E" w14:textId="77777777" w:rsidR="004E0801" w:rsidRDefault="00000000">
      <w:r>
        <w:t>#define PIN_ECHO 8 // Define the pin for the echo</w:t>
      </w:r>
    </w:p>
    <w:p w14:paraId="6F191A1D" w14:textId="77777777" w:rsidR="004E0801" w:rsidRDefault="00000000">
      <w:r>
        <w:t>#define buttonPin 2 // Define the pin for the button</w:t>
      </w:r>
    </w:p>
    <w:p w14:paraId="310BB16A" w14:textId="77777777" w:rsidR="004E0801" w:rsidRDefault="004E0801"/>
    <w:p w14:paraId="28A1F21F" w14:textId="77777777" w:rsidR="004E0801" w:rsidRDefault="00000000">
      <w:r>
        <w:t>void setup() {</w:t>
      </w:r>
    </w:p>
    <w:p w14:paraId="67D25518" w14:textId="77777777" w:rsidR="004E0801" w:rsidRDefault="00000000">
      <w:r>
        <w:t xml:space="preserve">  Serial.begin(9600);                // Initialize serial communication at 9600 baud</w:t>
      </w:r>
    </w:p>
    <w:p w14:paraId="0B175EA7" w14:textId="77777777" w:rsidR="004E0801" w:rsidRDefault="00000000">
      <w:r>
        <w:t xml:space="preserve">  pinMode(PIN_TRIG, OUTPUT);         // Set the trigger pin as output</w:t>
      </w:r>
    </w:p>
    <w:p w14:paraId="1A96D37C" w14:textId="77777777" w:rsidR="004E0801" w:rsidRDefault="00000000">
      <w:r>
        <w:t xml:space="preserve">  pinMode(PIN_ECHO, INPUT);          // Set the echo pin as input</w:t>
      </w:r>
    </w:p>
    <w:p w14:paraId="273BF2F9" w14:textId="77777777" w:rsidR="004E0801" w:rsidRDefault="00000000">
      <w:r>
        <w:t xml:space="preserve">  pinMode(buttonPin, INPUT_PULLUP);  // Set the button pin as input with internal pull-up resistor</w:t>
      </w:r>
    </w:p>
    <w:p w14:paraId="41E4F367" w14:textId="77777777" w:rsidR="004E0801" w:rsidRDefault="00000000">
      <w:r>
        <w:t>}</w:t>
      </w:r>
    </w:p>
    <w:p w14:paraId="075A920F" w14:textId="77777777" w:rsidR="004E0801" w:rsidRDefault="004E0801"/>
    <w:p w14:paraId="38A2028C" w14:textId="77777777" w:rsidR="004E0801" w:rsidRDefault="00000000">
      <w:r>
        <w:t>void loop() {</w:t>
      </w:r>
    </w:p>
    <w:p w14:paraId="3A487812" w14:textId="77777777" w:rsidR="004E0801" w:rsidRDefault="00000000">
      <w:r>
        <w:t xml:space="preserve">  int buttonState = digitalRead(buttonPin); // Read the state of the button</w:t>
      </w:r>
    </w:p>
    <w:p w14:paraId="093321C2" w14:textId="77777777" w:rsidR="004E0801" w:rsidRDefault="004E0801"/>
    <w:p w14:paraId="09A2D371" w14:textId="77777777" w:rsidR="004E0801" w:rsidRDefault="00000000">
      <w:r>
        <w:lastRenderedPageBreak/>
        <w:t xml:space="preserve">  if (buttonState == LOW) { // Check if the button is pressed</w:t>
      </w:r>
    </w:p>
    <w:p w14:paraId="46963FDC" w14:textId="77777777" w:rsidR="004E0801" w:rsidRDefault="00000000">
      <w:r>
        <w:t xml:space="preserve">    // Start a new measurement:</w:t>
      </w:r>
    </w:p>
    <w:p w14:paraId="0D1CC267" w14:textId="77777777" w:rsidR="004E0801" w:rsidRDefault="00000000">
      <w:r>
        <w:t xml:space="preserve">    digitalWrite(PIN_TRIG, HIGH);     // Set the trigger pin high</w:t>
      </w:r>
    </w:p>
    <w:p w14:paraId="235A96FA" w14:textId="77777777" w:rsidR="004E0801" w:rsidRDefault="00000000">
      <w:r>
        <w:t xml:space="preserve">    delayMicroseconds(10);            // Wait for 10 microseconds</w:t>
      </w:r>
    </w:p>
    <w:p w14:paraId="655EB914" w14:textId="77777777" w:rsidR="004E0801" w:rsidRDefault="00000000">
      <w:r>
        <w:t xml:space="preserve">    digitalWrite(PIN_TRIG, LOW);      // Set the trigger pin low</w:t>
      </w:r>
    </w:p>
    <w:p w14:paraId="7DEF204F" w14:textId="77777777" w:rsidR="004E0801" w:rsidRDefault="004E0801"/>
    <w:p w14:paraId="59B7740E" w14:textId="77777777" w:rsidR="004E0801" w:rsidRDefault="00000000">
      <w:r>
        <w:t xml:space="preserve">    // Read the result:</w:t>
      </w:r>
    </w:p>
    <w:p w14:paraId="6DEC1294" w14:textId="77777777" w:rsidR="004E0801" w:rsidRDefault="00000000">
      <w:r>
        <w:t xml:space="preserve">    int duration = pulseIn(PIN_ECHO, HIGH); // Read the duration of the pulse from the echo pin</w:t>
      </w:r>
    </w:p>
    <w:p w14:paraId="14919B46" w14:textId="77777777" w:rsidR="004E0801" w:rsidRDefault="004E0801"/>
    <w:p w14:paraId="30FE884C" w14:textId="77777777" w:rsidR="004E0801" w:rsidRDefault="00000000">
      <w:r>
        <w:t xml:space="preserve">    // Calculate distance in centimeters:</w:t>
      </w:r>
    </w:p>
    <w:p w14:paraId="2FBFAA78" w14:textId="77777777" w:rsidR="004E0801" w:rsidRDefault="00000000">
      <w:r>
        <w:t xml:space="preserve">    Serial.print("Distance in CM: ");</w:t>
      </w:r>
    </w:p>
    <w:p w14:paraId="66FB95C8" w14:textId="77777777" w:rsidR="004E0801" w:rsidRDefault="00000000">
      <w:r>
        <w:t xml:space="preserve">    Serial.println(duration / 58);    // Print the distance in centimeters</w:t>
      </w:r>
    </w:p>
    <w:p w14:paraId="5CAE11D7" w14:textId="77777777" w:rsidR="004E0801" w:rsidRDefault="004E0801"/>
    <w:p w14:paraId="1CEF4C6F" w14:textId="77777777" w:rsidR="004E0801" w:rsidRDefault="00000000">
      <w:r>
        <w:t xml:space="preserve">    // Calculate distance in inches:</w:t>
      </w:r>
    </w:p>
    <w:p w14:paraId="2354044F" w14:textId="77777777" w:rsidR="004E0801" w:rsidRDefault="00000000">
      <w:r>
        <w:t xml:space="preserve">    Serial.print("Distance in Inches: ");</w:t>
      </w:r>
    </w:p>
    <w:p w14:paraId="69361733" w14:textId="77777777" w:rsidR="004E0801" w:rsidRDefault="00000000">
      <w:r>
        <w:t xml:space="preserve">    Serial.println(duration / 148);   // Print the distance in inches</w:t>
      </w:r>
    </w:p>
    <w:p w14:paraId="5B24EAD3" w14:textId="77777777" w:rsidR="004E0801" w:rsidRDefault="00000000">
      <w:r>
        <w:t xml:space="preserve">  } else {</w:t>
      </w:r>
    </w:p>
    <w:p w14:paraId="32517EB0" w14:textId="77777777" w:rsidR="004E0801" w:rsidRDefault="00000000">
      <w:r>
        <w:t xml:space="preserve">    Serial.println("Button Released!"); // Print message to Serial Monitor</w:t>
      </w:r>
    </w:p>
    <w:p w14:paraId="7B75FE33" w14:textId="77777777" w:rsidR="004E0801" w:rsidRDefault="00000000">
      <w:r>
        <w:t xml:space="preserve">  }</w:t>
      </w:r>
    </w:p>
    <w:p w14:paraId="78A5E9AD" w14:textId="77777777" w:rsidR="004E0801" w:rsidRDefault="004E0801"/>
    <w:p w14:paraId="10029B7F" w14:textId="77777777" w:rsidR="004E0801" w:rsidRDefault="00000000">
      <w:r>
        <w:t xml:space="preserve">  delay(500); // Add a small delay to debounce the button</w:t>
      </w:r>
    </w:p>
    <w:p w14:paraId="4F13FE2C" w14:textId="77777777" w:rsidR="004E0801" w:rsidRDefault="00000000">
      <w:r>
        <w:t>}</w:t>
      </w:r>
    </w:p>
    <w:p w14:paraId="4D0AD02D" w14:textId="77777777" w:rsidR="004E0801" w:rsidRDefault="00000000">
      <w:r>
        <w:t>Output: Displays the distance in centimeters and inches when the button is pressed, and shows "Button Released!" when the button is not pressed.</w:t>
      </w:r>
    </w:p>
    <w:p w14:paraId="32E1214B" w14:textId="77777777" w:rsidR="004E0801" w:rsidRDefault="004E0801"/>
    <w:p w14:paraId="01C71703" w14:textId="77777777" w:rsidR="004E0801" w:rsidRDefault="004E0801"/>
    <w:p w14:paraId="4DCA7C9F" w14:textId="77777777" w:rsidR="004E0801" w:rsidRDefault="004E0801"/>
    <w:p w14:paraId="6C1BB1E2" w14:textId="77777777" w:rsidR="004E0801" w:rsidRDefault="004E0801"/>
    <w:p w14:paraId="7D841EF0" w14:textId="77777777" w:rsidR="004E0801" w:rsidRDefault="004E0801"/>
    <w:p w14:paraId="50A3D67F" w14:textId="77777777" w:rsidR="004E0801" w:rsidRDefault="00000000">
      <w:r>
        <w:rPr>
          <w:sz w:val="28"/>
        </w:rPr>
        <w:t>Lab#7</w:t>
      </w:r>
    </w:p>
    <w:p w14:paraId="3868A2F9" w14:textId="77777777" w:rsidR="004E0801" w:rsidRDefault="00000000">
      <w:r>
        <w:t>Use of Breadboard</w:t>
      </w:r>
    </w:p>
    <w:p w14:paraId="21410652" w14:textId="77777777" w:rsidR="004E0801" w:rsidRDefault="00000000">
      <w:r>
        <w:rPr>
          <w:sz w:val="28"/>
        </w:rPr>
        <w:t>Objective</w:t>
      </w:r>
    </w:p>
    <w:p w14:paraId="569C45CA" w14:textId="77777777" w:rsidR="004E0801" w:rsidRDefault="00000000">
      <w:r>
        <w:t>To understand the functionality and application of a breadboard for building and testing electronic circuits without soldering.</w:t>
      </w:r>
    </w:p>
    <w:p w14:paraId="442E3398" w14:textId="77777777" w:rsidR="004E0801" w:rsidRDefault="00000000">
      <w:r>
        <w:rPr>
          <w:sz w:val="28"/>
        </w:rPr>
        <w:t>Materials Needed</w:t>
      </w:r>
    </w:p>
    <w:p w14:paraId="3B7E268F" w14:textId="77777777" w:rsidR="004E0801" w:rsidRDefault="00000000">
      <w:r>
        <w:t>Breadboard</w:t>
      </w:r>
    </w:p>
    <w:p w14:paraId="719A1BB4" w14:textId="77777777" w:rsidR="004E0801" w:rsidRDefault="00000000">
      <w:r>
        <w:t>Jumper wires</w:t>
      </w:r>
    </w:p>
    <w:p w14:paraId="4025CDD7" w14:textId="77777777" w:rsidR="004E0801" w:rsidRDefault="00000000">
      <w:r>
        <w:t>LEDs</w:t>
      </w:r>
    </w:p>
    <w:p w14:paraId="055677EB" w14:textId="77777777" w:rsidR="004E0801" w:rsidRDefault="00000000">
      <w:r>
        <w:t>Resistors (220Ω and 1kΩ)</w:t>
      </w:r>
    </w:p>
    <w:p w14:paraId="6143186F" w14:textId="77777777" w:rsidR="004E0801" w:rsidRDefault="00000000">
      <w:r>
        <w:t>Power supply (battery or DC power supply)</w:t>
      </w:r>
    </w:p>
    <w:p w14:paraId="660D3EA7" w14:textId="77777777" w:rsidR="004E0801" w:rsidRDefault="00000000">
      <w:r>
        <w:t>Arduino (optional, for more complex circuits)</w:t>
      </w:r>
    </w:p>
    <w:p w14:paraId="25296ED3" w14:textId="77777777" w:rsidR="004E0801" w:rsidRDefault="00000000">
      <w:r>
        <w:rPr>
          <w:sz w:val="28"/>
        </w:rPr>
        <w:t>Introduction</w:t>
      </w:r>
    </w:p>
    <w:p w14:paraId="418D6C8B" w14:textId="77777777" w:rsidR="004E0801" w:rsidRDefault="00000000">
      <w:r>
        <w:t>A breadboard is a reusable platform for prototyping electronic circuits. It allows components to be easily inserted and connected without soldering. The breadboard consists of a grid of holes, organized into rows and columns, where components can be placed and connected using jumper wires.</w:t>
      </w:r>
    </w:p>
    <w:p w14:paraId="6989ECCE" w14:textId="77777777" w:rsidR="004E0801" w:rsidRDefault="00000000">
      <w:r>
        <w:rPr>
          <w:sz w:val="28"/>
        </w:rPr>
        <w:t>Step-by-Step Procedure</w:t>
      </w:r>
    </w:p>
    <w:p w14:paraId="6B4E92A5" w14:textId="77777777" w:rsidR="004E0801" w:rsidRDefault="00000000">
      <w:r>
        <w:t>Step #1: Understand the Breadboard Layout</w:t>
      </w:r>
    </w:p>
    <w:p w14:paraId="405CAECA" w14:textId="77777777" w:rsidR="004E0801" w:rsidRDefault="00000000">
      <w:r>
        <w:t>Power Rails: The outer rows (usually marked with red and blue) are used for power distribution. The red rail is typically for positive voltage, and the blue rail is for ground (GND).</w:t>
      </w:r>
    </w:p>
    <w:p w14:paraId="3EAA561F" w14:textId="77777777" w:rsidR="004E0801" w:rsidRDefault="00000000">
      <w:r>
        <w:t>Terminal Strips: The central area consists of vertical and horizontal strips where components are connected. Each vertical strip is connected internally, allowing components to be linked without jumper wires.</w:t>
      </w:r>
    </w:p>
    <w:p w14:paraId="27B6BBD4" w14:textId="77777777" w:rsidR="004E0801" w:rsidRDefault="00000000">
      <w:r>
        <w:lastRenderedPageBreak/>
        <w:t>Step #2: Connect Power and Ground</w:t>
      </w:r>
    </w:p>
    <w:p w14:paraId="28508251" w14:textId="77777777" w:rsidR="004E0801" w:rsidRDefault="00000000">
      <w:r>
        <w:t>Connect the positive terminal of the power supply to the red power rail.</w:t>
      </w:r>
    </w:p>
    <w:p w14:paraId="33A43026" w14:textId="77777777" w:rsidR="004E0801" w:rsidRDefault="00000000">
      <w:r>
        <w:t>Connect the negative terminal of the power supply to the blue power rail.</w:t>
      </w:r>
    </w:p>
    <w:p w14:paraId="3CD7E9A9" w14:textId="77777777" w:rsidR="004E0801" w:rsidRDefault="00000000">
      <w:r>
        <w:t>Step #3: Build a Simple LED Circuit</w:t>
      </w:r>
    </w:p>
    <w:p w14:paraId="422BD9A7" w14:textId="77777777" w:rsidR="004E0801" w:rsidRDefault="00000000">
      <w:r>
        <w:t>Insert the LED into the breadboard:</w:t>
      </w:r>
    </w:p>
    <w:p w14:paraId="2749ACAB" w14:textId="77777777" w:rsidR="004E0801" w:rsidRDefault="00000000">
      <w:r>
        <w:t>Place the long leg (anode) into a hole in the terminal strip.</w:t>
      </w:r>
    </w:p>
    <w:p w14:paraId="5071DD28" w14:textId="77777777" w:rsidR="004E0801" w:rsidRDefault="00000000">
      <w:r>
        <w:t>Place the short leg (cathode) into another hole.</w:t>
      </w:r>
    </w:p>
    <w:p w14:paraId="3B3E3AD9" w14:textId="77777777" w:rsidR="004E0801" w:rsidRDefault="00000000">
      <w:r>
        <w:t>Connect a resistor (220Ω) to the cathode of the LED and then connect the other leg of the resistor to the ground rail (blue).</w:t>
      </w:r>
    </w:p>
    <w:p w14:paraId="5D645F36" w14:textId="77777777" w:rsidR="004E0801" w:rsidRDefault="00000000">
      <w:r>
        <w:t>Connect a jumper wire from the anode of the LED to the positive rail (red).</w:t>
      </w:r>
    </w:p>
    <w:p w14:paraId="6EA58649" w14:textId="77777777" w:rsidR="004E0801" w:rsidRDefault="00000000">
      <w:r>
        <w:t>Step #4: Power the Circuit</w:t>
      </w:r>
    </w:p>
    <w:p w14:paraId="5F1D9F65" w14:textId="77777777" w:rsidR="004E0801" w:rsidRDefault="00000000">
      <w:r>
        <w:t>Turn on the power supply. The LED should light up, indicating that the circuit is complete and functioning.</w:t>
      </w:r>
    </w:p>
    <w:p w14:paraId="0E78CFB8" w14:textId="77777777" w:rsidR="004E0801" w:rsidRDefault="00000000">
      <w:r>
        <w:t>Step #5: Experiment with Circuit Modifications</w:t>
      </w:r>
    </w:p>
    <w:p w14:paraId="4BC57A25" w14:textId="77777777" w:rsidR="004E0801" w:rsidRDefault="00000000">
      <w:r>
        <w:t>Replace the 220Ω resistor with a 1kΩ resistor and observe the changes in brightness of the LED.</w:t>
      </w:r>
    </w:p>
    <w:p w14:paraId="71EBAF09" w14:textId="77777777" w:rsidR="004E0801" w:rsidRDefault="00000000">
      <w:r>
        <w:t>Try adding multiple LEDs in series or parallel and adjust the resistor values accordingly.</w:t>
      </w:r>
    </w:p>
    <w:p w14:paraId="79A6E50D" w14:textId="77777777" w:rsidR="004E0801" w:rsidRDefault="00000000">
      <w:r>
        <w:rPr>
          <w:sz w:val="28"/>
        </w:rPr>
        <w:t>Conclusion</w:t>
      </w:r>
    </w:p>
    <w:p w14:paraId="12AE1C6F" w14:textId="77777777" w:rsidR="004E0801" w:rsidRDefault="00000000">
      <w:r>
        <w:t>Using a breadboard allows for rapid prototyping and testing of electronic circuits. Understanding how to properly use a breadboard is essential for building and experimenting with various electronic components and systems.</w:t>
      </w:r>
    </w:p>
    <w:p w14:paraId="3C8599C7" w14:textId="77777777" w:rsidR="004E0801" w:rsidRDefault="00000000">
      <w:r>
        <w:rPr>
          <w:sz w:val="28"/>
        </w:rPr>
        <w:t>Safety Precautions</w:t>
      </w:r>
    </w:p>
    <w:p w14:paraId="6C693DC2" w14:textId="77777777" w:rsidR="004E0801" w:rsidRDefault="00000000">
      <w:r>
        <w:t>Ensure that the power supply voltage matches the requirements of the components being used.</w:t>
      </w:r>
    </w:p>
    <w:p w14:paraId="1C732CD8" w14:textId="77777777" w:rsidR="004E0801" w:rsidRDefault="00000000">
      <w:r>
        <w:t>Do not exceed the current rating of the breadboard to avoid damage.</w:t>
      </w:r>
    </w:p>
    <w:p w14:paraId="098C2D91" w14:textId="77777777" w:rsidR="004E0801" w:rsidRDefault="00000000">
      <w:r>
        <w:t>Disconnect power before making changes to the circuit.</w:t>
      </w:r>
    </w:p>
    <w:p w14:paraId="61BCD802" w14:textId="77777777" w:rsidR="004E0801" w:rsidRDefault="004E0801"/>
    <w:p w14:paraId="24B7B7BE" w14:textId="77777777" w:rsidR="004E0801" w:rsidRDefault="004E0801"/>
    <w:p w14:paraId="3710C6E5" w14:textId="77777777" w:rsidR="004E0801" w:rsidRDefault="004E0801"/>
    <w:p w14:paraId="19AB14FD" w14:textId="77777777" w:rsidR="004E0801" w:rsidRDefault="004E0801"/>
    <w:p w14:paraId="5350E090" w14:textId="77777777" w:rsidR="004E0801" w:rsidRDefault="004E0801"/>
    <w:p w14:paraId="60C3C60F" w14:textId="77777777" w:rsidR="004E0801" w:rsidRDefault="004E0801"/>
    <w:p w14:paraId="51920DCE" w14:textId="77777777" w:rsidR="004E0801" w:rsidRDefault="004E0801"/>
    <w:p w14:paraId="6B28884D" w14:textId="77777777" w:rsidR="004E0801" w:rsidRDefault="004E0801"/>
    <w:p w14:paraId="0D01E477" w14:textId="77777777" w:rsidR="004E0801" w:rsidRDefault="004E0801"/>
    <w:p w14:paraId="1CA671B0" w14:textId="77777777" w:rsidR="004E0801" w:rsidRDefault="00000000">
      <w:r>
        <w:rPr>
          <w:sz w:val="28"/>
        </w:rPr>
        <w:t>Lab#8</w:t>
      </w:r>
    </w:p>
    <w:p w14:paraId="38643937" w14:textId="77777777" w:rsidR="004E0801" w:rsidRDefault="00000000">
      <w:r>
        <w:rPr>
          <w:sz w:val="28"/>
        </w:rPr>
        <w:t>Setting Up ESP32</w:t>
      </w:r>
    </w:p>
    <w:p w14:paraId="77F3C95F" w14:textId="77777777" w:rsidR="004E0801" w:rsidRDefault="00000000">
      <w:r>
        <w:t>Step #1: Install ESP32 Board Package</w:t>
      </w:r>
    </w:p>
    <w:p w14:paraId="5E812BE9" w14:textId="77777777" w:rsidR="004E0801" w:rsidRDefault="00000000">
      <w:r>
        <w:t>Open Arduino IDE.</w:t>
      </w:r>
    </w:p>
    <w:p w14:paraId="1C7E60CA" w14:textId="77777777" w:rsidR="004E0801" w:rsidRDefault="00000000">
      <w:r>
        <w:t>Navigate to File &gt; Preferences.</w:t>
      </w:r>
    </w:p>
    <w:p w14:paraId="3753E260" w14:textId="77777777" w:rsidR="004E0801" w:rsidRDefault="00000000">
      <w:r>
        <w:t>In the Additional Boards Manager URLs field, paste:</w:t>
      </w:r>
    </w:p>
    <w:p w14:paraId="2820512C" w14:textId="77777777" w:rsidR="004E0801" w:rsidRDefault="00000000">
      <w:r>
        <w:t>https://dl.espressif.com/dl/package_esp32_index.json</w:t>
      </w:r>
    </w:p>
    <w:p w14:paraId="7AD6C5B8" w14:textId="77777777" w:rsidR="004E0801" w:rsidRDefault="00000000">
      <w:r>
        <w:t>Click OK.</w:t>
      </w:r>
    </w:p>
    <w:p w14:paraId="1C6C21A7" w14:textId="77777777" w:rsidR="004E0801" w:rsidRDefault="004E0801"/>
    <w:p w14:paraId="7B53B63E" w14:textId="77777777" w:rsidR="004E0801" w:rsidRDefault="00000000">
      <w:r>
        <w:t>Step #2: Install the ESP32 Board</w:t>
      </w:r>
    </w:p>
    <w:p w14:paraId="558359AA" w14:textId="77777777" w:rsidR="004E0801" w:rsidRDefault="00000000">
      <w:r>
        <w:t>Go to Tools &gt; Board &gt; Boards Manager.</w:t>
      </w:r>
    </w:p>
    <w:p w14:paraId="2B13B363" w14:textId="77777777" w:rsidR="004E0801" w:rsidRDefault="00000000">
      <w:r>
        <w:t>Search for esp32 by Espressif Systems and click Install.</w:t>
      </w:r>
    </w:p>
    <w:p w14:paraId="2DD5B4A2" w14:textId="77777777" w:rsidR="004E0801" w:rsidRDefault="00000000">
      <w:r>
        <w:t>Step #3: Install CP210x USB-to-UART Driver</w:t>
      </w:r>
    </w:p>
    <w:p w14:paraId="7A7F7241" w14:textId="77777777" w:rsidR="004E0801" w:rsidRDefault="00000000">
      <w:r>
        <w:t>Download the CP210x USB-to-UART Bridge VCP Driver from the Silicon Labs website.</w:t>
      </w:r>
    </w:p>
    <w:p w14:paraId="064F2BCA" w14:textId="77777777" w:rsidR="004E0801" w:rsidRDefault="00000000">
      <w:r>
        <w:t>Follow installation instructions for your operating system.</w:t>
      </w:r>
    </w:p>
    <w:p w14:paraId="264FA7BF" w14:textId="77777777" w:rsidR="004E0801" w:rsidRDefault="00000000">
      <w:r>
        <w:t>Step #4: Configure Arduino IDE for ESP32</w:t>
      </w:r>
    </w:p>
    <w:p w14:paraId="58E3092D" w14:textId="77777777" w:rsidR="004E0801" w:rsidRDefault="00000000">
      <w:r>
        <w:t>Reboot your computer after driver installation.</w:t>
      </w:r>
    </w:p>
    <w:p w14:paraId="18E3E56E" w14:textId="77777777" w:rsidR="004E0801" w:rsidRDefault="00000000">
      <w:r>
        <w:t>Connect your ESP32 to your computer via USB.</w:t>
      </w:r>
    </w:p>
    <w:p w14:paraId="79E57DE1" w14:textId="77777777" w:rsidR="004E0801" w:rsidRDefault="00000000">
      <w:r>
        <w:t>In Arduino IDE, select the correct COM port (e.g., COM12).</w:t>
      </w:r>
    </w:p>
    <w:p w14:paraId="741B2788" w14:textId="77777777" w:rsidR="004E0801" w:rsidRDefault="00000000">
      <w:r>
        <w:lastRenderedPageBreak/>
        <w:t>Choose ESP32 Dev Module under Tools &gt; Board.</w:t>
      </w:r>
    </w:p>
    <w:p w14:paraId="50C883EB" w14:textId="77777777" w:rsidR="004E0801" w:rsidRDefault="00000000">
      <w:r>
        <w:rPr>
          <w:sz w:val="28"/>
        </w:rPr>
        <w:t>Note:</w:t>
      </w:r>
    </w:p>
    <w:p w14:paraId="37799D6C" w14:textId="77777777" w:rsidR="004E0801" w:rsidRDefault="00000000">
      <w:r>
        <w:t>While uploading a sketch, press and hold the BOOT button during the upload process for 3-4 seconds after the "Connecting..." message.</w:t>
      </w:r>
    </w:p>
    <w:p w14:paraId="4F9903E9" w14:textId="77777777" w:rsidR="004E0801" w:rsidRDefault="00000000">
      <w:r>
        <w:t>Alternatively, hold the BOOT button, press the EN button for 1 second, then release the EN button followed by the BOOT button to enter bootloader mode.</w:t>
      </w:r>
    </w:p>
    <w:p w14:paraId="3C37ED04" w14:textId="77777777" w:rsidR="004E0801" w:rsidRDefault="004E0801"/>
    <w:p w14:paraId="488C9775" w14:textId="77777777" w:rsidR="004E0801" w:rsidRDefault="004E0801"/>
    <w:p w14:paraId="549B37A6" w14:textId="77777777" w:rsidR="004E0801" w:rsidRDefault="004E0801"/>
    <w:p w14:paraId="61B2B478" w14:textId="77777777" w:rsidR="004E0801" w:rsidRDefault="004E0801"/>
    <w:p w14:paraId="1FC23F48" w14:textId="77777777" w:rsidR="004E0801" w:rsidRDefault="004E0801"/>
    <w:p w14:paraId="7A025EE8" w14:textId="77777777" w:rsidR="004E0801" w:rsidRDefault="00000000">
      <w:r>
        <w:t>Step #5: Blink the Internal LED</w:t>
      </w:r>
    </w:p>
    <w:p w14:paraId="47FFDB7F" w14:textId="77777777" w:rsidR="004E0801" w:rsidRDefault="00000000">
      <w:r>
        <w:t>Use the following code in the IDE:</w:t>
      </w:r>
    </w:p>
    <w:p w14:paraId="3D9482A9" w14:textId="77777777" w:rsidR="004E0801" w:rsidRDefault="00000000">
      <w:r>
        <w:t>#define LED_PIN 2  // Onboard LED connected to GPIO 2</w:t>
      </w:r>
    </w:p>
    <w:p w14:paraId="056559FA" w14:textId="77777777" w:rsidR="004E0801" w:rsidRDefault="004E0801"/>
    <w:p w14:paraId="1C39715D" w14:textId="77777777" w:rsidR="004E0801" w:rsidRDefault="00000000">
      <w:r>
        <w:t>void setup() {</w:t>
      </w:r>
    </w:p>
    <w:p w14:paraId="62BEB056" w14:textId="77777777" w:rsidR="004E0801" w:rsidRDefault="00000000">
      <w:r>
        <w:t xml:space="preserve">  pinMode(LED_PIN, OUTPUT);  // Initialize LED pin as output</w:t>
      </w:r>
    </w:p>
    <w:p w14:paraId="487FABE2" w14:textId="77777777" w:rsidR="004E0801" w:rsidRDefault="00000000">
      <w:r>
        <w:t>}</w:t>
      </w:r>
    </w:p>
    <w:p w14:paraId="64F1D25E" w14:textId="77777777" w:rsidR="004E0801" w:rsidRDefault="004E0801"/>
    <w:p w14:paraId="2C20551D" w14:textId="77777777" w:rsidR="004E0801" w:rsidRDefault="00000000">
      <w:r>
        <w:t>void loop() {</w:t>
      </w:r>
    </w:p>
    <w:p w14:paraId="6F6E01C3" w14:textId="77777777" w:rsidR="004E0801" w:rsidRDefault="00000000">
      <w:r>
        <w:t xml:space="preserve">  digitalWrite(LED_PIN, HIGH);  // Turn LED on</w:t>
      </w:r>
    </w:p>
    <w:p w14:paraId="6A4699F0" w14:textId="77777777" w:rsidR="004E0801" w:rsidRDefault="00000000">
      <w:r>
        <w:t xml:space="preserve">  delay(1000);                  // Wait 1 second</w:t>
      </w:r>
    </w:p>
    <w:p w14:paraId="318C6F05" w14:textId="77777777" w:rsidR="004E0801" w:rsidRDefault="00000000">
      <w:r>
        <w:t xml:space="preserve">  digitalWrite(LED_PIN, LOW);   // Turn LED off</w:t>
      </w:r>
    </w:p>
    <w:p w14:paraId="738BDCB1" w14:textId="77777777" w:rsidR="004E0801" w:rsidRDefault="00000000">
      <w:r>
        <w:t xml:space="preserve">  delay(1000);                  // Wait 1 second</w:t>
      </w:r>
    </w:p>
    <w:p w14:paraId="579E7640" w14:textId="77777777" w:rsidR="004E0801" w:rsidRDefault="00000000">
      <w:r>
        <w:t>}</w:t>
      </w:r>
    </w:p>
    <w:p w14:paraId="752B4A24" w14:textId="77777777" w:rsidR="004E0801" w:rsidRDefault="004E0801"/>
    <w:p w14:paraId="18C83F91" w14:textId="77777777" w:rsidR="004E0801" w:rsidRDefault="00000000">
      <w:r>
        <w:t>Click Upload to upload the code. The internal LED will blink on and off every second.</w:t>
      </w:r>
    </w:p>
    <w:p w14:paraId="553B5426" w14:textId="77777777" w:rsidR="004E0801" w:rsidRDefault="004E0801"/>
    <w:p w14:paraId="601811AA" w14:textId="77777777" w:rsidR="004E0801" w:rsidRDefault="004E0801"/>
    <w:p w14:paraId="166A9B20" w14:textId="77777777" w:rsidR="004E0801" w:rsidRDefault="004E0801"/>
    <w:p w14:paraId="12CDD17A" w14:textId="77777777" w:rsidR="004E0801" w:rsidRDefault="004E0801"/>
    <w:p w14:paraId="7CE9E74B" w14:textId="77777777" w:rsidR="004E0801" w:rsidRDefault="004E0801"/>
    <w:p w14:paraId="345B2E5E" w14:textId="77777777" w:rsidR="004E0801" w:rsidRDefault="004E0801"/>
    <w:p w14:paraId="290EAB62" w14:textId="77777777" w:rsidR="004E0801" w:rsidRDefault="004E0801"/>
    <w:p w14:paraId="32D1A346" w14:textId="77777777" w:rsidR="004E0801" w:rsidRDefault="004E0801"/>
    <w:p w14:paraId="2F7171A6" w14:textId="77777777" w:rsidR="004E0801" w:rsidRDefault="004E0801"/>
    <w:p w14:paraId="2E21B024" w14:textId="77777777" w:rsidR="004E0801" w:rsidRDefault="004E0801"/>
    <w:sectPr w:rsidR="004E0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233722">
    <w:abstractNumId w:val="8"/>
  </w:num>
  <w:num w:numId="2" w16cid:durableId="1535187960">
    <w:abstractNumId w:val="6"/>
  </w:num>
  <w:num w:numId="3" w16cid:durableId="947465073">
    <w:abstractNumId w:val="5"/>
  </w:num>
  <w:num w:numId="4" w16cid:durableId="68500304">
    <w:abstractNumId w:val="4"/>
  </w:num>
  <w:num w:numId="5" w16cid:durableId="2114861164">
    <w:abstractNumId w:val="7"/>
  </w:num>
  <w:num w:numId="6" w16cid:durableId="662465473">
    <w:abstractNumId w:val="3"/>
  </w:num>
  <w:num w:numId="7" w16cid:durableId="495270836">
    <w:abstractNumId w:val="2"/>
  </w:num>
  <w:num w:numId="8" w16cid:durableId="745807599">
    <w:abstractNumId w:val="1"/>
  </w:num>
  <w:num w:numId="9" w16cid:durableId="144869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280"/>
    <w:rsid w:val="0015074B"/>
    <w:rsid w:val="001D3ECF"/>
    <w:rsid w:val="0029639D"/>
    <w:rsid w:val="00326F90"/>
    <w:rsid w:val="004E0801"/>
    <w:rsid w:val="005F210F"/>
    <w:rsid w:val="00AA1D8D"/>
    <w:rsid w:val="00B47730"/>
    <w:rsid w:val="00CB0664"/>
    <w:rsid w:val="00EE60DE"/>
    <w:rsid w:val="00F706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5D914"/>
  <w14:defaultImageDpi w14:val="300"/>
  <w15:docId w15:val="{2763E4C7-C44F-46EC-96A7-85A01E29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 KHUNTIA</cp:lastModifiedBy>
  <cp:revision>3</cp:revision>
  <dcterms:created xsi:type="dcterms:W3CDTF">2024-10-30T19:10:00Z</dcterms:created>
  <dcterms:modified xsi:type="dcterms:W3CDTF">2024-10-30T19:15:00Z</dcterms:modified>
  <cp:category/>
</cp:coreProperties>
</file>